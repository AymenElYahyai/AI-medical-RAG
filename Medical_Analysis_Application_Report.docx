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2F833" w14:textId="07713E3F" w:rsidR="009F77F1" w:rsidRPr="00582FC7" w:rsidRDefault="00C66B11">
      <w:pPr>
        <w:pStyle w:val="Titre1"/>
        <w:jc w:val="center"/>
        <w:rPr>
          <w:color w:val="002060"/>
        </w:rPr>
      </w:pPr>
      <w:r w:rsidRPr="00582FC7">
        <w:rPr>
          <w:color w:val="002060"/>
        </w:rPr>
        <w:t>Artificial Intelligence Project Report</w:t>
      </w:r>
    </w:p>
    <w:p w14:paraId="4E758052" w14:textId="5076CE9C" w:rsidR="009F77F1" w:rsidRPr="00582FC7" w:rsidRDefault="00000000" w:rsidP="00C66B11">
      <w:pPr>
        <w:rPr>
          <w:color w:val="002060"/>
        </w:rPr>
      </w:pPr>
      <w:r w:rsidRPr="00582FC7">
        <w:rPr>
          <w:color w:val="002060"/>
        </w:rPr>
        <w:t>────────────────────────────────────────────────────────────</w:t>
      </w:r>
    </w:p>
    <w:p w14:paraId="0CC8A20F" w14:textId="77777777" w:rsidR="009F77F1" w:rsidRPr="00582FC7" w:rsidRDefault="00000000" w:rsidP="00C66B11">
      <w:pPr>
        <w:pStyle w:val="Citationintense"/>
        <w:jc w:val="center"/>
        <w:rPr>
          <w:color w:val="002060"/>
        </w:rPr>
      </w:pPr>
      <w:r w:rsidRPr="00582FC7">
        <w:rPr>
          <w:color w:val="002060"/>
        </w:rPr>
        <w:t>Title: Medical Analysis Application with Gradio and FAISS Integration</w:t>
      </w:r>
    </w:p>
    <w:p w14:paraId="47012277" w14:textId="7D655533" w:rsidR="00582FC7" w:rsidRDefault="00582FC7" w:rsidP="00582FC7">
      <w:pPr>
        <w:jc w:val="center"/>
        <w:rPr>
          <w:b/>
          <w:bCs/>
          <w:i/>
          <w:iCs/>
          <w:color w:val="002060"/>
        </w:rPr>
      </w:pPr>
      <w:r w:rsidRPr="00582FC7">
        <w:rPr>
          <w:b/>
          <w:bCs/>
          <w:i/>
          <w:iCs/>
          <w:color w:val="002060"/>
        </w:rPr>
        <w:t>Submitted by : Aymen EL YAHYAI, Aiman ERRAI, Wijdane ABID, Aya AMMAR</w:t>
      </w:r>
    </w:p>
    <w:p w14:paraId="7EE44227" w14:textId="77777777" w:rsidR="00582FC7" w:rsidRPr="00582FC7" w:rsidRDefault="00582FC7" w:rsidP="00582FC7">
      <w:pPr>
        <w:jc w:val="center"/>
        <w:rPr>
          <w:b/>
          <w:bCs/>
          <w:i/>
          <w:iCs/>
          <w:color w:val="002060"/>
        </w:rPr>
      </w:pPr>
    </w:p>
    <w:p w14:paraId="2358EFFE" w14:textId="77777777" w:rsidR="005A52B4" w:rsidRPr="005A52B4" w:rsidRDefault="00000000" w:rsidP="005A52B4">
      <w:pPr>
        <w:rPr>
          <w:rFonts w:asciiTheme="majorHAnsi" w:eastAsiaTheme="majorEastAsia" w:hAnsiTheme="majorHAnsi" w:cstheme="majorBidi"/>
          <w:b/>
          <w:bCs/>
          <w:color w:val="4F81BD" w:themeColor="accent1"/>
          <w:sz w:val="26"/>
          <w:szCs w:val="26"/>
        </w:rPr>
      </w:pPr>
      <w:r w:rsidRPr="005A52B4">
        <w:rPr>
          <w:rFonts w:asciiTheme="majorHAnsi" w:eastAsiaTheme="majorEastAsia" w:hAnsiTheme="majorHAnsi" w:cstheme="majorBidi"/>
          <w:b/>
          <w:bCs/>
          <w:color w:val="4F81BD" w:themeColor="accent1"/>
          <w:sz w:val="26"/>
          <w:szCs w:val="26"/>
        </w:rPr>
        <w:t>Abstract</w:t>
      </w:r>
    </w:p>
    <w:p w14:paraId="58E43414" w14:textId="6FD98D88" w:rsidR="005A52B4" w:rsidRPr="005A52B4" w:rsidRDefault="005A52B4" w:rsidP="005A52B4">
      <w:r w:rsidRPr="005A52B4">
        <w:t xml:space="preserve">This project focuses on the development of a medical analysis application designed to streamline the extraction, retrieval, and contextual analysis of information from medical </w:t>
      </w:r>
      <w:r w:rsidR="00C66B11">
        <w:t xml:space="preserve">blood test </w:t>
      </w:r>
      <w:r w:rsidRPr="005A52B4">
        <w:t>reports. The application leverages state-of-the-art technologies, including PyMuPDF for PDF text extraction, FAISS for efficient similarity-based document retrieval, and Gradio for an intuitive user interface.</w:t>
      </w:r>
    </w:p>
    <w:p w14:paraId="040B8D4E" w14:textId="77777777" w:rsidR="005A52B4" w:rsidRPr="005A52B4" w:rsidRDefault="005A52B4" w:rsidP="005A52B4">
      <w:r w:rsidRPr="005A52B4">
        <w:t>The core objective is to automate the often time-consuming and error-prone process of analyzing medical documents by providing healthcare professionals with an intelligent tool to extract insights and retrieve relevant contextual information from a database of prior knowledge. Additionally, the system incorporates Retrieval-Augmented Generation (RAG) techniques to enhance output quality by combining the extracted text with contextual documents retrieved via FAISS.</w:t>
      </w:r>
    </w:p>
    <w:p w14:paraId="53CEC990" w14:textId="5DBBADE8" w:rsidR="005A52B4" w:rsidRPr="005A52B4" w:rsidRDefault="005A52B4" w:rsidP="005A52B4">
      <w:r w:rsidRPr="005A52B4">
        <w:t>The project delivers a robust solution with high accuracy in text extraction and document retrieval, enabling healthcare professionals to make informed decisions efficiently. Extensive testing demonstrates the application’s ability to maintain scalability, retrieve contextually relevant data in sub-second timeframes, and provide a user-friendly platform for seamless interaction. This work represents a significant step towards integrating machine learning-driven solutions into the medical document analysis workflow.</w:t>
      </w:r>
    </w:p>
    <w:p w14:paraId="2654CF78" w14:textId="77777777" w:rsidR="009F77F1" w:rsidRDefault="00000000">
      <w:pPr>
        <w:pStyle w:val="Titre2"/>
      </w:pPr>
      <w:r>
        <w:lastRenderedPageBreak/>
        <w:t>Introduction</w:t>
      </w:r>
    </w:p>
    <w:p w14:paraId="6B4B0F0F" w14:textId="37221C3F" w:rsidR="005A52B4" w:rsidRPr="005A52B4" w:rsidRDefault="005A52B4" w:rsidP="005A52B4">
      <w:pPr>
        <w:pStyle w:val="Titre2"/>
        <w:rPr>
          <w:rFonts w:asciiTheme="minorHAnsi" w:eastAsiaTheme="minorEastAsia" w:hAnsiTheme="minorHAnsi" w:cstheme="minorBidi"/>
          <w:b w:val="0"/>
          <w:bCs w:val="0"/>
          <w:color w:val="auto"/>
          <w:sz w:val="22"/>
          <w:szCs w:val="22"/>
        </w:rPr>
      </w:pPr>
      <w:r w:rsidRPr="005A52B4">
        <w:rPr>
          <w:rFonts w:asciiTheme="minorHAnsi" w:eastAsiaTheme="minorEastAsia" w:hAnsiTheme="minorHAnsi" w:cstheme="minorBidi"/>
          <w:b w:val="0"/>
          <w:bCs w:val="0"/>
          <w:color w:val="auto"/>
          <w:sz w:val="22"/>
          <w:szCs w:val="22"/>
        </w:rPr>
        <w:t xml:space="preserve">In today’s data-driven world, healthcare professionals increasingly rely on large volumes of medical data to make informed decisions. However, much of this data exists in unstructured formats, such as medical </w:t>
      </w:r>
      <w:r w:rsidR="00C66B11">
        <w:rPr>
          <w:rFonts w:asciiTheme="minorHAnsi" w:eastAsiaTheme="minorEastAsia" w:hAnsiTheme="minorHAnsi" w:cstheme="minorBidi"/>
          <w:b w:val="0"/>
          <w:bCs w:val="0"/>
          <w:color w:val="auto"/>
          <w:sz w:val="22"/>
          <w:szCs w:val="22"/>
        </w:rPr>
        <w:t xml:space="preserve">blood test </w:t>
      </w:r>
      <w:r w:rsidRPr="005A52B4">
        <w:rPr>
          <w:rFonts w:asciiTheme="minorHAnsi" w:eastAsiaTheme="minorEastAsia" w:hAnsiTheme="minorHAnsi" w:cstheme="minorBidi"/>
          <w:b w:val="0"/>
          <w:bCs w:val="0"/>
          <w:color w:val="auto"/>
          <w:sz w:val="22"/>
          <w:szCs w:val="22"/>
        </w:rPr>
        <w:t>reports in PDF files, making it challenging to extract relevant insights efficiently. Traditional methods of manual text extraction and analysis are not only time-consuming but also prone to errors, hindering timely and accurate decision-making.</w:t>
      </w:r>
    </w:p>
    <w:p w14:paraId="398D94D5" w14:textId="083899EC" w:rsidR="005A52B4" w:rsidRPr="005A52B4" w:rsidRDefault="005A52B4" w:rsidP="005A52B4">
      <w:pPr>
        <w:pStyle w:val="Titre2"/>
        <w:rPr>
          <w:rFonts w:asciiTheme="minorHAnsi" w:eastAsiaTheme="minorEastAsia" w:hAnsiTheme="minorHAnsi" w:cstheme="minorBidi"/>
          <w:b w:val="0"/>
          <w:bCs w:val="0"/>
          <w:color w:val="auto"/>
          <w:sz w:val="22"/>
          <w:szCs w:val="22"/>
        </w:rPr>
      </w:pPr>
      <w:r w:rsidRPr="005A52B4">
        <w:rPr>
          <w:rFonts w:asciiTheme="minorHAnsi" w:eastAsiaTheme="minorEastAsia" w:hAnsiTheme="minorHAnsi" w:cstheme="minorBidi"/>
          <w:b w:val="0"/>
          <w:bCs w:val="0"/>
          <w:color w:val="auto"/>
          <w:sz w:val="22"/>
          <w:szCs w:val="22"/>
        </w:rPr>
        <w:t xml:space="preserve">This project addresses these challenges by developing a medical </w:t>
      </w:r>
      <w:r w:rsidR="00C66B11">
        <w:rPr>
          <w:rFonts w:asciiTheme="minorHAnsi" w:eastAsiaTheme="minorEastAsia" w:hAnsiTheme="minorHAnsi" w:cstheme="minorBidi"/>
          <w:b w:val="0"/>
          <w:bCs w:val="0"/>
          <w:color w:val="auto"/>
          <w:sz w:val="22"/>
          <w:szCs w:val="22"/>
        </w:rPr>
        <w:t xml:space="preserve">blood test </w:t>
      </w:r>
      <w:r w:rsidRPr="005A52B4">
        <w:rPr>
          <w:rFonts w:asciiTheme="minorHAnsi" w:eastAsiaTheme="minorEastAsia" w:hAnsiTheme="minorHAnsi" w:cstheme="minorBidi"/>
          <w:b w:val="0"/>
          <w:bCs w:val="0"/>
          <w:color w:val="auto"/>
          <w:sz w:val="22"/>
          <w:szCs w:val="22"/>
        </w:rPr>
        <w:t>analysis application that automates the extraction, retrieval, and contextual analysis of information from medical PDFs. By leveraging state-of-the-art technologies such as PyMuPDF, FAISS, and Gradio, the application provides a streamlined solution for healthcare professionals to access actionable insights from their data.</w:t>
      </w:r>
    </w:p>
    <w:p w14:paraId="0C37168D" w14:textId="776571AF" w:rsidR="005A52B4" w:rsidRDefault="005A52B4" w:rsidP="00C66B11">
      <w:pPr>
        <w:pStyle w:val="Titre2"/>
        <w:rPr>
          <w:rFonts w:asciiTheme="minorHAnsi" w:eastAsiaTheme="minorEastAsia" w:hAnsiTheme="minorHAnsi" w:cstheme="minorBidi"/>
          <w:b w:val="0"/>
          <w:bCs w:val="0"/>
          <w:color w:val="auto"/>
          <w:sz w:val="22"/>
          <w:szCs w:val="22"/>
        </w:rPr>
      </w:pPr>
      <w:r w:rsidRPr="005A52B4">
        <w:rPr>
          <w:rFonts w:asciiTheme="minorHAnsi" w:eastAsiaTheme="minorEastAsia" w:hAnsiTheme="minorHAnsi" w:cstheme="minorBidi"/>
          <w:b w:val="0"/>
          <w:bCs w:val="0"/>
          <w:color w:val="auto"/>
          <w:sz w:val="22"/>
          <w:szCs w:val="22"/>
        </w:rPr>
        <w:t>The application incorporates Retrieval-Augmented Generation (RAG) principles, combining text extraction with a similarity-based retrieval system to contextualize the data. FAISS serves as the backbone for efficient similarity searches, while the Gradio interface ensures a user-friendly experience for uploading, analyzing, and retrieving relevant insights from medical</w:t>
      </w:r>
      <w:r w:rsidR="00C66B11">
        <w:rPr>
          <w:rFonts w:asciiTheme="minorHAnsi" w:eastAsiaTheme="minorEastAsia" w:hAnsiTheme="minorHAnsi" w:cstheme="minorBidi"/>
          <w:b w:val="0"/>
          <w:bCs w:val="0"/>
          <w:color w:val="auto"/>
          <w:sz w:val="22"/>
          <w:szCs w:val="22"/>
        </w:rPr>
        <w:t xml:space="preserve"> blood test </w:t>
      </w:r>
      <w:r w:rsidRPr="005A52B4">
        <w:rPr>
          <w:rFonts w:asciiTheme="minorHAnsi" w:eastAsiaTheme="minorEastAsia" w:hAnsiTheme="minorHAnsi" w:cstheme="minorBidi"/>
          <w:b w:val="0"/>
          <w:bCs w:val="0"/>
          <w:color w:val="auto"/>
          <w:sz w:val="22"/>
          <w:szCs w:val="22"/>
        </w:rPr>
        <w:t>reports.</w:t>
      </w:r>
    </w:p>
    <w:p w14:paraId="442286C7" w14:textId="77777777" w:rsidR="005A52B4" w:rsidRDefault="005A52B4" w:rsidP="005A52B4"/>
    <w:p w14:paraId="45214693" w14:textId="77777777" w:rsidR="00F23159" w:rsidRDefault="005A52B4" w:rsidP="00F23159">
      <w:r w:rsidRPr="005A52B4">
        <w:t>This report outlines the background, design, implementation, and evaluation of the project, highlighting the challenges encountered and the innovative solutions employed. By integrating advanced machine learning techniques with practical design choices, this project aims to contribute significantly to the field of medical document analysis, providing a scalable and efficient tool for healthcare applications.</w:t>
      </w:r>
    </w:p>
    <w:p w14:paraId="22C44CF0" w14:textId="77777777" w:rsidR="00F23159" w:rsidRDefault="00000000" w:rsidP="00F23159">
      <w:pPr>
        <w:pStyle w:val="Titre2"/>
      </w:pPr>
      <w:r>
        <w:t>Background</w:t>
      </w:r>
    </w:p>
    <w:p w14:paraId="063F9145" w14:textId="6CAE6B63" w:rsidR="00F23159" w:rsidRPr="00F23159" w:rsidRDefault="005A52B4" w:rsidP="00F23159">
      <w:r w:rsidRPr="005A52B4">
        <w:t>Medical</w:t>
      </w:r>
      <w:r w:rsidR="00C66B11">
        <w:t xml:space="preserve"> blood test</w:t>
      </w:r>
      <w:r w:rsidRPr="005A52B4">
        <w:t xml:space="preserve"> reports, diagnostic summaries, and lab results often exist in unstructured formats like PDFs, making it difficult to extract and analyze relevant data efficiently. Traditional tools, such as basic PDF readers, offer text extraction but fail to provide contextual insights or efficient search capabilities.</w:t>
      </w:r>
    </w:p>
    <w:p w14:paraId="0977BD81" w14:textId="77777777" w:rsidR="00F23159" w:rsidRPr="00F23159" w:rsidRDefault="005A52B4" w:rsidP="00F23159">
      <w:r w:rsidRPr="005A52B4">
        <w:t>This project bridges these gaps by combining text extraction with retrieval-augmented techniques. Using FAISS for similarity-based document retrieval and Gradio for a user-friendly interface, the application enables healthcare professionals to quickly extract text from PDFs and retrieve relevant contextual information from a pre-built knowledge base.</w:t>
      </w:r>
    </w:p>
    <w:p w14:paraId="6F779814" w14:textId="64A42DA3" w:rsidR="005A52B4" w:rsidRPr="005A52B4" w:rsidRDefault="005A52B4" w:rsidP="00F23159">
      <w:r w:rsidRPr="005A52B4">
        <w:t>Unlike existing solutions, this project focuses on scalability, precision, and ease of use, ensuring professionals can make informed decisions faster and with greater confidence.</w:t>
      </w:r>
    </w:p>
    <w:p w14:paraId="266E738F" w14:textId="77777777" w:rsidR="009F77F1" w:rsidRDefault="00000000">
      <w:pPr>
        <w:pStyle w:val="Titre2"/>
      </w:pPr>
      <w:r>
        <w:lastRenderedPageBreak/>
        <w:t>Requirements Capture</w:t>
      </w:r>
    </w:p>
    <w:p w14:paraId="6AA00187" w14:textId="77777777" w:rsidR="00244CD0" w:rsidRDefault="00244CD0">
      <w:pPr>
        <w:pStyle w:val="Titre2"/>
        <w:rPr>
          <w:rFonts w:asciiTheme="minorHAnsi" w:eastAsiaTheme="minorEastAsia" w:hAnsiTheme="minorHAnsi" w:cstheme="minorBidi"/>
          <w:b w:val="0"/>
          <w:bCs w:val="0"/>
          <w:color w:val="auto"/>
          <w:sz w:val="22"/>
          <w:szCs w:val="22"/>
        </w:rPr>
      </w:pPr>
      <w:r w:rsidRPr="00244CD0">
        <w:rPr>
          <w:rFonts w:asciiTheme="minorHAnsi" w:eastAsiaTheme="minorEastAsia" w:hAnsiTheme="minorHAnsi" w:cstheme="minorBidi"/>
          <w:b w:val="0"/>
          <w:bCs w:val="0"/>
          <w:color w:val="auto"/>
          <w:sz w:val="22"/>
          <w:szCs w:val="22"/>
        </w:rPr>
        <w:t>The success of this project relies on clearly defined requirements that address both the functional and non-functional aspects of the system. These requirements ensure the application meets the needs of healthcare professionals while maintaining efficiency and usability.</w:t>
      </w:r>
    </w:p>
    <w:p w14:paraId="0D5BA003" w14:textId="4706CAD4" w:rsidR="009F77F1" w:rsidRDefault="00000000">
      <w:pPr>
        <w:pStyle w:val="Titre2"/>
      </w:pPr>
      <w:r>
        <w:t>Functional Requirements</w:t>
      </w:r>
    </w:p>
    <w:p w14:paraId="0F16528F" w14:textId="77777777" w:rsidR="009F77F1" w:rsidRDefault="009F77F1"/>
    <w:p w14:paraId="1DCF7102" w14:textId="77777777" w:rsidR="00244CD0" w:rsidRPr="00244CD0" w:rsidRDefault="00244CD0" w:rsidP="00244CD0">
      <w:pPr>
        <w:pStyle w:val="Titre2"/>
        <w:rPr>
          <w:rFonts w:asciiTheme="minorHAnsi" w:eastAsiaTheme="minorEastAsia" w:hAnsiTheme="minorHAnsi" w:cstheme="minorBidi"/>
          <w:b w:val="0"/>
          <w:bCs w:val="0"/>
          <w:color w:val="auto"/>
          <w:sz w:val="22"/>
          <w:szCs w:val="22"/>
        </w:rPr>
      </w:pPr>
      <w:r w:rsidRPr="00244CD0">
        <w:rPr>
          <w:rFonts w:asciiTheme="minorHAnsi" w:eastAsiaTheme="minorEastAsia" w:hAnsiTheme="minorHAnsi" w:cstheme="minorBidi"/>
          <w:b w:val="0"/>
          <w:bCs w:val="0"/>
          <w:color w:val="auto"/>
          <w:sz w:val="22"/>
          <w:szCs w:val="22"/>
        </w:rPr>
        <w:t>The functional requirements specify the core operations the system must perform:</w:t>
      </w:r>
    </w:p>
    <w:p w14:paraId="3A2F2389" w14:textId="20E6210E" w:rsidR="00244CD0" w:rsidRPr="00244CD0" w:rsidRDefault="00244CD0" w:rsidP="00244CD0">
      <w:pPr>
        <w:pStyle w:val="Titre2"/>
        <w:numPr>
          <w:ilvl w:val="0"/>
          <w:numId w:val="10"/>
        </w:numPr>
        <w:rPr>
          <w:rFonts w:asciiTheme="minorHAnsi" w:eastAsiaTheme="minorEastAsia" w:hAnsiTheme="minorHAnsi" w:cstheme="minorBidi"/>
          <w:b w:val="0"/>
          <w:bCs w:val="0"/>
          <w:color w:val="auto"/>
          <w:sz w:val="22"/>
          <w:szCs w:val="22"/>
        </w:rPr>
      </w:pPr>
      <w:r w:rsidRPr="00244CD0">
        <w:rPr>
          <w:rFonts w:asciiTheme="minorHAnsi" w:eastAsiaTheme="minorEastAsia" w:hAnsiTheme="minorHAnsi" w:cstheme="minorBidi"/>
          <w:b w:val="0"/>
          <w:bCs w:val="0"/>
          <w:color w:val="auto"/>
          <w:sz w:val="22"/>
          <w:szCs w:val="22"/>
        </w:rPr>
        <w:t xml:space="preserve">Text Extraction: The system must extract meaningful text from medical </w:t>
      </w:r>
      <w:r w:rsidR="00C66B11">
        <w:rPr>
          <w:rFonts w:asciiTheme="minorHAnsi" w:eastAsiaTheme="minorEastAsia" w:hAnsiTheme="minorHAnsi" w:cstheme="minorBidi"/>
          <w:b w:val="0"/>
          <w:bCs w:val="0"/>
          <w:color w:val="auto"/>
          <w:sz w:val="22"/>
          <w:szCs w:val="22"/>
        </w:rPr>
        <w:t xml:space="preserve">blood test </w:t>
      </w:r>
      <w:r w:rsidRPr="00244CD0">
        <w:rPr>
          <w:rFonts w:asciiTheme="minorHAnsi" w:eastAsiaTheme="minorEastAsia" w:hAnsiTheme="minorHAnsi" w:cstheme="minorBidi"/>
          <w:b w:val="0"/>
          <w:bCs w:val="0"/>
          <w:color w:val="auto"/>
          <w:sz w:val="22"/>
          <w:szCs w:val="22"/>
        </w:rPr>
        <w:t>reports provided in PDF format.</w:t>
      </w:r>
    </w:p>
    <w:p w14:paraId="3D730607" w14:textId="77777777" w:rsidR="00244CD0" w:rsidRPr="00244CD0" w:rsidRDefault="00244CD0" w:rsidP="00244CD0">
      <w:pPr>
        <w:pStyle w:val="Titre2"/>
        <w:numPr>
          <w:ilvl w:val="0"/>
          <w:numId w:val="10"/>
        </w:numPr>
        <w:rPr>
          <w:rFonts w:asciiTheme="minorHAnsi" w:eastAsiaTheme="minorEastAsia" w:hAnsiTheme="minorHAnsi" w:cstheme="minorBidi"/>
          <w:b w:val="0"/>
          <w:bCs w:val="0"/>
          <w:color w:val="auto"/>
          <w:sz w:val="22"/>
          <w:szCs w:val="22"/>
        </w:rPr>
      </w:pPr>
      <w:r w:rsidRPr="00244CD0">
        <w:rPr>
          <w:rFonts w:asciiTheme="minorHAnsi" w:eastAsiaTheme="minorEastAsia" w:hAnsiTheme="minorHAnsi" w:cstheme="minorBidi"/>
          <w:b w:val="0"/>
          <w:bCs w:val="0"/>
          <w:color w:val="auto"/>
          <w:sz w:val="22"/>
          <w:szCs w:val="22"/>
        </w:rPr>
        <w:t>Document Storage and Retrieval: Extracted information should be stored as vector embeddings in a FAISS database to enable similarity-based search.</w:t>
      </w:r>
    </w:p>
    <w:p w14:paraId="00BB0A6C" w14:textId="77777777" w:rsidR="00244CD0" w:rsidRPr="00244CD0" w:rsidRDefault="00244CD0" w:rsidP="00244CD0">
      <w:pPr>
        <w:pStyle w:val="Titre2"/>
        <w:numPr>
          <w:ilvl w:val="0"/>
          <w:numId w:val="10"/>
        </w:numPr>
        <w:rPr>
          <w:rFonts w:asciiTheme="minorHAnsi" w:eastAsiaTheme="minorEastAsia" w:hAnsiTheme="minorHAnsi" w:cstheme="minorBidi"/>
          <w:b w:val="0"/>
          <w:bCs w:val="0"/>
          <w:color w:val="auto"/>
          <w:sz w:val="22"/>
          <w:szCs w:val="22"/>
        </w:rPr>
      </w:pPr>
      <w:r w:rsidRPr="00244CD0">
        <w:rPr>
          <w:rFonts w:asciiTheme="minorHAnsi" w:eastAsiaTheme="minorEastAsia" w:hAnsiTheme="minorHAnsi" w:cstheme="minorBidi"/>
          <w:b w:val="0"/>
          <w:bCs w:val="0"/>
          <w:color w:val="auto"/>
          <w:sz w:val="22"/>
          <w:szCs w:val="22"/>
        </w:rPr>
        <w:t xml:space="preserve">Contextual Analysis: The system must </w:t>
      </w:r>
      <w:proofErr w:type="gramStart"/>
      <w:r w:rsidRPr="00244CD0">
        <w:rPr>
          <w:rFonts w:asciiTheme="minorHAnsi" w:eastAsiaTheme="minorEastAsia" w:hAnsiTheme="minorHAnsi" w:cstheme="minorBidi"/>
          <w:b w:val="0"/>
          <w:bCs w:val="0"/>
          <w:color w:val="auto"/>
          <w:sz w:val="22"/>
          <w:szCs w:val="22"/>
        </w:rPr>
        <w:t>retrieve</w:t>
      </w:r>
      <w:proofErr w:type="gramEnd"/>
      <w:r w:rsidRPr="00244CD0">
        <w:rPr>
          <w:rFonts w:asciiTheme="minorHAnsi" w:eastAsiaTheme="minorEastAsia" w:hAnsiTheme="minorHAnsi" w:cstheme="minorBidi"/>
          <w:b w:val="0"/>
          <w:bCs w:val="0"/>
          <w:color w:val="auto"/>
          <w:sz w:val="22"/>
          <w:szCs w:val="22"/>
        </w:rPr>
        <w:t xml:space="preserve"> and present contextually relevant documents based on the user’s input or query.</w:t>
      </w:r>
    </w:p>
    <w:p w14:paraId="228B767A" w14:textId="2FC82A56" w:rsidR="00244CD0" w:rsidRDefault="00244CD0" w:rsidP="00244CD0">
      <w:pPr>
        <w:pStyle w:val="Titre2"/>
        <w:numPr>
          <w:ilvl w:val="0"/>
          <w:numId w:val="10"/>
        </w:numPr>
        <w:rPr>
          <w:rFonts w:asciiTheme="minorHAnsi" w:eastAsiaTheme="minorEastAsia" w:hAnsiTheme="minorHAnsi" w:cstheme="minorBidi"/>
          <w:b w:val="0"/>
          <w:bCs w:val="0"/>
          <w:color w:val="auto"/>
          <w:sz w:val="22"/>
          <w:szCs w:val="22"/>
        </w:rPr>
      </w:pPr>
      <w:r w:rsidRPr="00244CD0">
        <w:rPr>
          <w:rFonts w:asciiTheme="minorHAnsi" w:eastAsiaTheme="minorEastAsia" w:hAnsiTheme="minorHAnsi" w:cstheme="minorBidi"/>
          <w:b w:val="0"/>
          <w:bCs w:val="0"/>
          <w:color w:val="auto"/>
          <w:sz w:val="22"/>
          <w:szCs w:val="22"/>
        </w:rPr>
        <w:t xml:space="preserve">User Interaction: A user-friendly interface must allow users to upload, process, and analyze medical </w:t>
      </w:r>
      <w:r w:rsidR="00C66B11">
        <w:rPr>
          <w:rFonts w:asciiTheme="minorHAnsi" w:eastAsiaTheme="minorEastAsia" w:hAnsiTheme="minorHAnsi" w:cstheme="minorBidi"/>
          <w:b w:val="0"/>
          <w:bCs w:val="0"/>
          <w:color w:val="auto"/>
          <w:sz w:val="22"/>
          <w:szCs w:val="22"/>
        </w:rPr>
        <w:t xml:space="preserve">blood test </w:t>
      </w:r>
      <w:r w:rsidRPr="00244CD0">
        <w:rPr>
          <w:rFonts w:asciiTheme="minorHAnsi" w:eastAsiaTheme="minorEastAsia" w:hAnsiTheme="minorHAnsi" w:cstheme="minorBidi"/>
          <w:b w:val="0"/>
          <w:bCs w:val="0"/>
          <w:color w:val="auto"/>
          <w:sz w:val="22"/>
          <w:szCs w:val="22"/>
        </w:rPr>
        <w:t>reports seamlessly.</w:t>
      </w:r>
    </w:p>
    <w:p w14:paraId="04A489EA" w14:textId="77777777" w:rsidR="00244CD0" w:rsidRDefault="00244CD0" w:rsidP="00244CD0"/>
    <w:p w14:paraId="68EE9FD2" w14:textId="77777777" w:rsidR="00244CD0" w:rsidRDefault="00244CD0" w:rsidP="00244CD0"/>
    <w:p w14:paraId="3EB09DAD" w14:textId="77777777" w:rsidR="00244CD0" w:rsidRDefault="00244CD0" w:rsidP="00244CD0"/>
    <w:p w14:paraId="7A495831" w14:textId="77777777" w:rsidR="00244CD0" w:rsidRPr="00244CD0" w:rsidRDefault="00244CD0" w:rsidP="00244CD0"/>
    <w:p w14:paraId="51D38C25" w14:textId="1BFE368A" w:rsidR="009F77F1" w:rsidRDefault="00000000">
      <w:pPr>
        <w:pStyle w:val="Titre2"/>
      </w:pPr>
      <w:r>
        <w:lastRenderedPageBreak/>
        <w:t>Analysis and Design</w:t>
      </w:r>
    </w:p>
    <w:p w14:paraId="28FC940E" w14:textId="77777777" w:rsidR="0088713D" w:rsidRPr="0088713D" w:rsidRDefault="0088713D" w:rsidP="0088713D">
      <w:pPr>
        <w:pStyle w:val="Titre2"/>
        <w:rPr>
          <w:rFonts w:asciiTheme="minorHAnsi" w:eastAsiaTheme="minorEastAsia" w:hAnsiTheme="minorHAnsi" w:cstheme="minorBidi"/>
          <w:b w:val="0"/>
          <w:bCs w:val="0"/>
          <w:color w:val="auto"/>
          <w:sz w:val="22"/>
          <w:szCs w:val="22"/>
        </w:rPr>
      </w:pPr>
      <w:r w:rsidRPr="0088713D">
        <w:rPr>
          <w:rFonts w:asciiTheme="minorHAnsi" w:eastAsiaTheme="minorEastAsia" w:hAnsiTheme="minorHAnsi" w:cstheme="minorBidi"/>
          <w:b w:val="0"/>
          <w:bCs w:val="0"/>
          <w:color w:val="auto"/>
          <w:sz w:val="22"/>
          <w:szCs w:val="22"/>
        </w:rPr>
        <w:t>The development of the medical analysis application follows a structured approach to ensure that the system is both robust and user-friendly. The application architecture is designed to address the key challenges of text extraction, contextual retrieval, and efficient user interaction.</w:t>
      </w:r>
    </w:p>
    <w:p w14:paraId="7CC8B606" w14:textId="77777777" w:rsidR="0088713D" w:rsidRPr="0088713D" w:rsidRDefault="00000000" w:rsidP="0088713D">
      <w:pPr>
        <w:pStyle w:val="Titre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pict w14:anchorId="640FB059">
          <v:rect id="_x0000_i1025" style="width:0;height:1.5pt" o:hralign="center" o:hrstd="t" o:hr="t" fillcolor="#a0a0a0" stroked="f"/>
        </w:pict>
      </w:r>
    </w:p>
    <w:p w14:paraId="3AFBF552" w14:textId="77777777" w:rsidR="0088713D" w:rsidRPr="0088713D" w:rsidRDefault="0088713D" w:rsidP="0088713D">
      <w:pPr>
        <w:pStyle w:val="Titre2"/>
        <w:rPr>
          <w:rFonts w:asciiTheme="minorHAnsi" w:eastAsiaTheme="minorEastAsia" w:hAnsiTheme="minorHAnsi" w:cstheme="minorBidi"/>
          <w:color w:val="auto"/>
          <w:sz w:val="22"/>
          <w:szCs w:val="22"/>
        </w:rPr>
      </w:pPr>
      <w:r w:rsidRPr="0088713D">
        <w:rPr>
          <w:rFonts w:asciiTheme="minorHAnsi" w:eastAsiaTheme="minorEastAsia" w:hAnsiTheme="minorHAnsi" w:cstheme="minorBidi"/>
          <w:color w:val="auto"/>
          <w:sz w:val="22"/>
          <w:szCs w:val="22"/>
        </w:rPr>
        <w:t>System Architecture</w:t>
      </w:r>
    </w:p>
    <w:p w14:paraId="6EFF2F6A" w14:textId="77777777" w:rsidR="0088713D" w:rsidRPr="0088713D" w:rsidRDefault="0088713D" w:rsidP="0088713D">
      <w:pPr>
        <w:pStyle w:val="Titre2"/>
        <w:rPr>
          <w:rFonts w:asciiTheme="minorHAnsi" w:eastAsiaTheme="minorEastAsia" w:hAnsiTheme="minorHAnsi" w:cstheme="minorBidi"/>
          <w:b w:val="0"/>
          <w:bCs w:val="0"/>
          <w:color w:val="auto"/>
          <w:sz w:val="22"/>
          <w:szCs w:val="22"/>
        </w:rPr>
      </w:pPr>
      <w:r w:rsidRPr="0088713D">
        <w:rPr>
          <w:rFonts w:asciiTheme="minorHAnsi" w:eastAsiaTheme="minorEastAsia" w:hAnsiTheme="minorHAnsi" w:cstheme="minorBidi"/>
          <w:b w:val="0"/>
          <w:bCs w:val="0"/>
          <w:color w:val="auto"/>
          <w:sz w:val="22"/>
          <w:szCs w:val="22"/>
        </w:rPr>
        <w:t>The system is built around three core components:</w:t>
      </w:r>
    </w:p>
    <w:p w14:paraId="4ECAF389" w14:textId="77777777" w:rsidR="0088713D" w:rsidRPr="0088713D" w:rsidRDefault="0088713D" w:rsidP="0088713D">
      <w:pPr>
        <w:pStyle w:val="Titre2"/>
        <w:numPr>
          <w:ilvl w:val="0"/>
          <w:numId w:val="12"/>
        </w:numPr>
        <w:rPr>
          <w:rFonts w:asciiTheme="minorHAnsi" w:eastAsiaTheme="minorEastAsia" w:hAnsiTheme="minorHAnsi" w:cstheme="minorBidi"/>
          <w:color w:val="auto"/>
          <w:sz w:val="22"/>
          <w:szCs w:val="22"/>
        </w:rPr>
      </w:pPr>
      <w:r w:rsidRPr="0088713D">
        <w:rPr>
          <w:rFonts w:asciiTheme="minorHAnsi" w:eastAsiaTheme="minorEastAsia" w:hAnsiTheme="minorHAnsi" w:cstheme="minorBidi"/>
          <w:color w:val="auto"/>
          <w:sz w:val="22"/>
          <w:szCs w:val="22"/>
        </w:rPr>
        <w:t>Text Extraction Module:</w:t>
      </w:r>
    </w:p>
    <w:p w14:paraId="5AEDBCB0" w14:textId="77777777" w:rsidR="0088713D" w:rsidRPr="0088713D" w:rsidRDefault="0088713D" w:rsidP="0088713D">
      <w:pPr>
        <w:pStyle w:val="Titre2"/>
        <w:numPr>
          <w:ilvl w:val="1"/>
          <w:numId w:val="12"/>
        </w:numPr>
        <w:rPr>
          <w:rFonts w:asciiTheme="minorHAnsi" w:eastAsiaTheme="minorEastAsia" w:hAnsiTheme="minorHAnsi" w:cstheme="minorBidi"/>
          <w:b w:val="0"/>
          <w:bCs w:val="0"/>
          <w:color w:val="auto"/>
          <w:sz w:val="22"/>
          <w:szCs w:val="22"/>
        </w:rPr>
      </w:pPr>
      <w:r w:rsidRPr="0088713D">
        <w:rPr>
          <w:rFonts w:asciiTheme="minorHAnsi" w:eastAsiaTheme="minorEastAsia" w:hAnsiTheme="minorHAnsi" w:cstheme="minorBidi"/>
          <w:color w:val="auto"/>
          <w:sz w:val="22"/>
          <w:szCs w:val="22"/>
        </w:rPr>
        <w:t>Purpose:</w:t>
      </w:r>
      <w:r w:rsidRPr="0088713D">
        <w:rPr>
          <w:rFonts w:asciiTheme="minorHAnsi" w:eastAsiaTheme="minorEastAsia" w:hAnsiTheme="minorHAnsi" w:cstheme="minorBidi"/>
          <w:b w:val="0"/>
          <w:bCs w:val="0"/>
          <w:color w:val="auto"/>
          <w:sz w:val="22"/>
          <w:szCs w:val="22"/>
        </w:rPr>
        <w:t xml:space="preserve"> Extract relevant information from medical reports in PDF format.</w:t>
      </w:r>
    </w:p>
    <w:p w14:paraId="6D6C97AF" w14:textId="77777777" w:rsidR="0088713D" w:rsidRPr="0088713D" w:rsidRDefault="0088713D" w:rsidP="0088713D">
      <w:pPr>
        <w:pStyle w:val="Titre2"/>
        <w:numPr>
          <w:ilvl w:val="1"/>
          <w:numId w:val="12"/>
        </w:numPr>
        <w:rPr>
          <w:rFonts w:asciiTheme="minorHAnsi" w:eastAsiaTheme="minorEastAsia" w:hAnsiTheme="minorHAnsi" w:cstheme="minorBidi"/>
          <w:b w:val="0"/>
          <w:bCs w:val="0"/>
          <w:color w:val="auto"/>
          <w:sz w:val="22"/>
          <w:szCs w:val="22"/>
        </w:rPr>
      </w:pPr>
      <w:r w:rsidRPr="0088713D">
        <w:rPr>
          <w:rFonts w:asciiTheme="minorHAnsi" w:eastAsiaTheme="minorEastAsia" w:hAnsiTheme="minorHAnsi" w:cstheme="minorBidi"/>
          <w:color w:val="auto"/>
          <w:sz w:val="22"/>
          <w:szCs w:val="22"/>
        </w:rPr>
        <w:t>Implementation:</w:t>
      </w:r>
      <w:r w:rsidRPr="0088713D">
        <w:rPr>
          <w:rFonts w:asciiTheme="minorHAnsi" w:eastAsiaTheme="minorEastAsia" w:hAnsiTheme="minorHAnsi" w:cstheme="minorBidi"/>
          <w:b w:val="0"/>
          <w:bCs w:val="0"/>
          <w:color w:val="auto"/>
          <w:sz w:val="22"/>
          <w:szCs w:val="22"/>
        </w:rPr>
        <w:t xml:space="preserve"> Utilizes PyMuPDF for processing PDFs and extracting structured text.</w:t>
      </w:r>
    </w:p>
    <w:p w14:paraId="7A03F60D" w14:textId="77777777" w:rsidR="0088713D" w:rsidRPr="0088713D" w:rsidRDefault="0088713D" w:rsidP="0088713D">
      <w:pPr>
        <w:pStyle w:val="Titre2"/>
        <w:numPr>
          <w:ilvl w:val="1"/>
          <w:numId w:val="12"/>
        </w:numPr>
        <w:rPr>
          <w:rFonts w:asciiTheme="minorHAnsi" w:eastAsiaTheme="minorEastAsia" w:hAnsiTheme="minorHAnsi" w:cstheme="minorBidi"/>
          <w:b w:val="0"/>
          <w:bCs w:val="0"/>
          <w:color w:val="auto"/>
          <w:sz w:val="22"/>
          <w:szCs w:val="22"/>
        </w:rPr>
      </w:pPr>
      <w:r w:rsidRPr="0088713D">
        <w:rPr>
          <w:rFonts w:asciiTheme="minorHAnsi" w:eastAsiaTheme="minorEastAsia" w:hAnsiTheme="minorHAnsi" w:cstheme="minorBidi"/>
          <w:color w:val="auto"/>
          <w:sz w:val="22"/>
          <w:szCs w:val="22"/>
        </w:rPr>
        <w:t>Output:</w:t>
      </w:r>
      <w:r w:rsidRPr="0088713D">
        <w:rPr>
          <w:rFonts w:asciiTheme="minorHAnsi" w:eastAsiaTheme="minorEastAsia" w:hAnsiTheme="minorHAnsi" w:cstheme="minorBidi"/>
          <w:b w:val="0"/>
          <w:bCs w:val="0"/>
          <w:color w:val="auto"/>
          <w:sz w:val="22"/>
          <w:szCs w:val="22"/>
        </w:rPr>
        <w:t xml:space="preserve"> Clean, machine-readable text to be used for further processing.</w:t>
      </w:r>
    </w:p>
    <w:p w14:paraId="05035D11" w14:textId="77777777" w:rsidR="0088713D" w:rsidRPr="0088713D" w:rsidRDefault="0088713D" w:rsidP="0088713D">
      <w:pPr>
        <w:pStyle w:val="Titre2"/>
        <w:numPr>
          <w:ilvl w:val="0"/>
          <w:numId w:val="12"/>
        </w:numPr>
        <w:rPr>
          <w:rFonts w:asciiTheme="minorHAnsi" w:eastAsiaTheme="minorEastAsia" w:hAnsiTheme="minorHAnsi" w:cstheme="minorBidi"/>
          <w:color w:val="auto"/>
          <w:sz w:val="22"/>
          <w:szCs w:val="22"/>
        </w:rPr>
      </w:pPr>
      <w:r w:rsidRPr="0088713D">
        <w:rPr>
          <w:rFonts w:asciiTheme="minorHAnsi" w:eastAsiaTheme="minorEastAsia" w:hAnsiTheme="minorHAnsi" w:cstheme="minorBidi"/>
          <w:color w:val="auto"/>
          <w:sz w:val="22"/>
          <w:szCs w:val="22"/>
        </w:rPr>
        <w:t>Document Retrieval Module:</w:t>
      </w:r>
    </w:p>
    <w:p w14:paraId="6D1610E4" w14:textId="77777777" w:rsidR="0088713D" w:rsidRPr="0088713D" w:rsidRDefault="0088713D" w:rsidP="0088713D">
      <w:pPr>
        <w:pStyle w:val="Titre2"/>
        <w:numPr>
          <w:ilvl w:val="1"/>
          <w:numId w:val="12"/>
        </w:numPr>
        <w:rPr>
          <w:rFonts w:asciiTheme="minorHAnsi" w:eastAsiaTheme="minorEastAsia" w:hAnsiTheme="minorHAnsi" w:cstheme="minorBidi"/>
          <w:b w:val="0"/>
          <w:bCs w:val="0"/>
          <w:color w:val="auto"/>
          <w:sz w:val="22"/>
          <w:szCs w:val="22"/>
        </w:rPr>
      </w:pPr>
      <w:r w:rsidRPr="0088713D">
        <w:rPr>
          <w:rFonts w:asciiTheme="minorHAnsi" w:eastAsiaTheme="minorEastAsia" w:hAnsiTheme="minorHAnsi" w:cstheme="minorBidi"/>
          <w:color w:val="auto"/>
          <w:sz w:val="22"/>
          <w:szCs w:val="22"/>
        </w:rPr>
        <w:t>Purpose:</w:t>
      </w:r>
      <w:r w:rsidRPr="0088713D">
        <w:rPr>
          <w:rFonts w:asciiTheme="minorHAnsi" w:eastAsiaTheme="minorEastAsia" w:hAnsiTheme="minorHAnsi" w:cstheme="minorBidi"/>
          <w:b w:val="0"/>
          <w:bCs w:val="0"/>
          <w:color w:val="auto"/>
          <w:sz w:val="22"/>
          <w:szCs w:val="22"/>
        </w:rPr>
        <w:t xml:space="preserve"> Store and retrieve documents based on similarity to the user query.</w:t>
      </w:r>
    </w:p>
    <w:p w14:paraId="0292F21E" w14:textId="77777777" w:rsidR="0088713D" w:rsidRPr="0088713D" w:rsidRDefault="0088713D" w:rsidP="0088713D">
      <w:pPr>
        <w:pStyle w:val="Titre2"/>
        <w:numPr>
          <w:ilvl w:val="1"/>
          <w:numId w:val="12"/>
        </w:numPr>
        <w:rPr>
          <w:rFonts w:asciiTheme="minorHAnsi" w:eastAsiaTheme="minorEastAsia" w:hAnsiTheme="minorHAnsi" w:cstheme="minorBidi"/>
          <w:b w:val="0"/>
          <w:bCs w:val="0"/>
          <w:color w:val="auto"/>
          <w:sz w:val="22"/>
          <w:szCs w:val="22"/>
        </w:rPr>
      </w:pPr>
      <w:r w:rsidRPr="0088713D">
        <w:rPr>
          <w:rFonts w:asciiTheme="minorHAnsi" w:eastAsiaTheme="minorEastAsia" w:hAnsiTheme="minorHAnsi" w:cstheme="minorBidi"/>
          <w:color w:val="auto"/>
          <w:sz w:val="22"/>
          <w:szCs w:val="22"/>
        </w:rPr>
        <w:t>Implementation:</w:t>
      </w:r>
      <w:r w:rsidRPr="0088713D">
        <w:rPr>
          <w:rFonts w:asciiTheme="minorHAnsi" w:eastAsiaTheme="minorEastAsia" w:hAnsiTheme="minorHAnsi" w:cstheme="minorBidi"/>
          <w:b w:val="0"/>
          <w:bCs w:val="0"/>
          <w:color w:val="auto"/>
          <w:sz w:val="22"/>
          <w:szCs w:val="22"/>
        </w:rPr>
        <w:t xml:space="preserve"> Employs Sentence Transformers to generate vector embeddings for the extracted text, which are stored and indexed in FAISS.</w:t>
      </w:r>
    </w:p>
    <w:p w14:paraId="5A5F22F7" w14:textId="77777777" w:rsidR="0088713D" w:rsidRPr="0088713D" w:rsidRDefault="0088713D" w:rsidP="0088713D">
      <w:pPr>
        <w:pStyle w:val="Titre2"/>
        <w:numPr>
          <w:ilvl w:val="1"/>
          <w:numId w:val="12"/>
        </w:numPr>
        <w:rPr>
          <w:rFonts w:asciiTheme="minorHAnsi" w:eastAsiaTheme="minorEastAsia" w:hAnsiTheme="minorHAnsi" w:cstheme="minorBidi"/>
          <w:b w:val="0"/>
          <w:bCs w:val="0"/>
          <w:color w:val="auto"/>
          <w:sz w:val="22"/>
          <w:szCs w:val="22"/>
        </w:rPr>
      </w:pPr>
      <w:r w:rsidRPr="0088713D">
        <w:rPr>
          <w:rFonts w:asciiTheme="minorHAnsi" w:eastAsiaTheme="minorEastAsia" w:hAnsiTheme="minorHAnsi" w:cstheme="minorBidi"/>
          <w:color w:val="auto"/>
          <w:sz w:val="22"/>
          <w:szCs w:val="22"/>
        </w:rPr>
        <w:t>Output:</w:t>
      </w:r>
      <w:r w:rsidRPr="0088713D">
        <w:rPr>
          <w:rFonts w:asciiTheme="minorHAnsi" w:eastAsiaTheme="minorEastAsia" w:hAnsiTheme="minorHAnsi" w:cstheme="minorBidi"/>
          <w:b w:val="0"/>
          <w:bCs w:val="0"/>
          <w:color w:val="auto"/>
          <w:sz w:val="22"/>
          <w:szCs w:val="22"/>
        </w:rPr>
        <w:t xml:space="preserve"> A ranked list of relevant documents retrieved based on the input query.</w:t>
      </w:r>
    </w:p>
    <w:p w14:paraId="0ECD552C" w14:textId="77777777" w:rsidR="0088713D" w:rsidRPr="0088713D" w:rsidRDefault="0088713D" w:rsidP="0088713D">
      <w:pPr>
        <w:pStyle w:val="Titre2"/>
        <w:numPr>
          <w:ilvl w:val="0"/>
          <w:numId w:val="12"/>
        </w:numPr>
        <w:rPr>
          <w:rFonts w:asciiTheme="minorHAnsi" w:eastAsiaTheme="minorEastAsia" w:hAnsiTheme="minorHAnsi" w:cstheme="minorBidi"/>
          <w:color w:val="auto"/>
          <w:sz w:val="22"/>
          <w:szCs w:val="22"/>
        </w:rPr>
      </w:pPr>
      <w:r w:rsidRPr="0088713D">
        <w:rPr>
          <w:rFonts w:asciiTheme="minorHAnsi" w:eastAsiaTheme="minorEastAsia" w:hAnsiTheme="minorHAnsi" w:cstheme="minorBidi"/>
          <w:color w:val="auto"/>
          <w:sz w:val="22"/>
          <w:szCs w:val="22"/>
        </w:rPr>
        <w:t>User Interface Module:</w:t>
      </w:r>
    </w:p>
    <w:p w14:paraId="764931A1" w14:textId="77777777" w:rsidR="0088713D" w:rsidRPr="0088713D" w:rsidRDefault="0088713D" w:rsidP="0088713D">
      <w:pPr>
        <w:pStyle w:val="Titre2"/>
        <w:numPr>
          <w:ilvl w:val="1"/>
          <w:numId w:val="12"/>
        </w:numPr>
        <w:rPr>
          <w:rFonts w:asciiTheme="minorHAnsi" w:eastAsiaTheme="minorEastAsia" w:hAnsiTheme="minorHAnsi" w:cstheme="minorBidi"/>
          <w:b w:val="0"/>
          <w:bCs w:val="0"/>
          <w:color w:val="auto"/>
          <w:sz w:val="22"/>
          <w:szCs w:val="22"/>
        </w:rPr>
      </w:pPr>
      <w:r w:rsidRPr="0088713D">
        <w:rPr>
          <w:rFonts w:asciiTheme="minorHAnsi" w:eastAsiaTheme="minorEastAsia" w:hAnsiTheme="minorHAnsi" w:cstheme="minorBidi"/>
          <w:color w:val="auto"/>
          <w:sz w:val="22"/>
          <w:szCs w:val="22"/>
        </w:rPr>
        <w:t>Purpose:</w:t>
      </w:r>
      <w:r w:rsidRPr="0088713D">
        <w:rPr>
          <w:rFonts w:asciiTheme="minorHAnsi" w:eastAsiaTheme="minorEastAsia" w:hAnsiTheme="minorHAnsi" w:cstheme="minorBidi"/>
          <w:b w:val="0"/>
          <w:bCs w:val="0"/>
          <w:color w:val="auto"/>
          <w:sz w:val="22"/>
          <w:szCs w:val="22"/>
        </w:rPr>
        <w:t xml:space="preserve"> Provide an intuitive platform for users to upload files, view results, and interact with the system.</w:t>
      </w:r>
    </w:p>
    <w:p w14:paraId="7101D39D" w14:textId="77777777" w:rsidR="0088713D" w:rsidRPr="0088713D" w:rsidRDefault="0088713D" w:rsidP="0088713D">
      <w:pPr>
        <w:pStyle w:val="Titre2"/>
        <w:numPr>
          <w:ilvl w:val="1"/>
          <w:numId w:val="12"/>
        </w:numPr>
        <w:rPr>
          <w:rFonts w:asciiTheme="minorHAnsi" w:eastAsiaTheme="minorEastAsia" w:hAnsiTheme="minorHAnsi" w:cstheme="minorBidi"/>
          <w:b w:val="0"/>
          <w:bCs w:val="0"/>
          <w:color w:val="auto"/>
          <w:sz w:val="22"/>
          <w:szCs w:val="22"/>
        </w:rPr>
      </w:pPr>
      <w:r w:rsidRPr="0088713D">
        <w:rPr>
          <w:rFonts w:asciiTheme="minorHAnsi" w:eastAsiaTheme="minorEastAsia" w:hAnsiTheme="minorHAnsi" w:cstheme="minorBidi"/>
          <w:color w:val="auto"/>
          <w:sz w:val="22"/>
          <w:szCs w:val="22"/>
        </w:rPr>
        <w:t>Implementation:</w:t>
      </w:r>
      <w:r w:rsidRPr="0088713D">
        <w:rPr>
          <w:rFonts w:asciiTheme="minorHAnsi" w:eastAsiaTheme="minorEastAsia" w:hAnsiTheme="minorHAnsi" w:cstheme="minorBidi"/>
          <w:b w:val="0"/>
          <w:bCs w:val="0"/>
          <w:color w:val="auto"/>
          <w:sz w:val="22"/>
          <w:szCs w:val="22"/>
        </w:rPr>
        <w:t xml:space="preserve"> Built with Gradio to enable real-time interaction and visualization of results.</w:t>
      </w:r>
    </w:p>
    <w:p w14:paraId="6E201E0D" w14:textId="77777777" w:rsidR="0088713D" w:rsidRPr="0088713D" w:rsidRDefault="0088713D" w:rsidP="0088713D">
      <w:pPr>
        <w:pStyle w:val="Titre2"/>
        <w:numPr>
          <w:ilvl w:val="1"/>
          <w:numId w:val="12"/>
        </w:numPr>
        <w:rPr>
          <w:rFonts w:asciiTheme="minorHAnsi" w:eastAsiaTheme="minorEastAsia" w:hAnsiTheme="minorHAnsi" w:cstheme="minorBidi"/>
          <w:b w:val="0"/>
          <w:bCs w:val="0"/>
          <w:color w:val="auto"/>
          <w:sz w:val="22"/>
          <w:szCs w:val="22"/>
        </w:rPr>
      </w:pPr>
      <w:r w:rsidRPr="0088713D">
        <w:rPr>
          <w:rFonts w:asciiTheme="minorHAnsi" w:eastAsiaTheme="minorEastAsia" w:hAnsiTheme="minorHAnsi" w:cstheme="minorBidi"/>
          <w:color w:val="auto"/>
          <w:sz w:val="22"/>
          <w:szCs w:val="22"/>
        </w:rPr>
        <w:t>Features:</w:t>
      </w:r>
      <w:r w:rsidRPr="0088713D">
        <w:rPr>
          <w:rFonts w:asciiTheme="minorHAnsi" w:eastAsiaTheme="minorEastAsia" w:hAnsiTheme="minorHAnsi" w:cstheme="minorBidi"/>
          <w:b w:val="0"/>
          <w:bCs w:val="0"/>
          <w:color w:val="auto"/>
          <w:sz w:val="22"/>
          <w:szCs w:val="22"/>
        </w:rPr>
        <w:t xml:space="preserve"> Tabs for uploading files, viewing extracted text, and retrieving contextually relevant documents.</w:t>
      </w:r>
    </w:p>
    <w:p w14:paraId="612DC7D7" w14:textId="77777777" w:rsidR="0088713D" w:rsidRDefault="00000000" w:rsidP="0088713D">
      <w:pPr>
        <w:pStyle w:val="Titre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pict w14:anchorId="48ED408A">
          <v:rect id="_x0000_i1026" style="width:0;height:1.5pt" o:hralign="center" o:hrstd="t" o:hr="t" fillcolor="#a0a0a0" stroked="f"/>
        </w:pict>
      </w:r>
    </w:p>
    <w:p w14:paraId="47F7210B" w14:textId="77777777" w:rsidR="001B7ECC" w:rsidRPr="0088713D" w:rsidRDefault="001B7ECC" w:rsidP="001B7ECC"/>
    <w:p w14:paraId="34586B55" w14:textId="77777777" w:rsidR="0088713D" w:rsidRPr="0088713D" w:rsidRDefault="0088713D" w:rsidP="0088713D">
      <w:pPr>
        <w:pStyle w:val="Titre2"/>
        <w:rPr>
          <w:rFonts w:asciiTheme="minorHAnsi" w:eastAsiaTheme="minorEastAsia" w:hAnsiTheme="minorHAnsi" w:cstheme="minorBidi"/>
          <w:color w:val="auto"/>
          <w:sz w:val="22"/>
          <w:szCs w:val="22"/>
        </w:rPr>
      </w:pPr>
      <w:r w:rsidRPr="0088713D">
        <w:rPr>
          <w:rFonts w:asciiTheme="minorHAnsi" w:eastAsiaTheme="minorEastAsia" w:hAnsiTheme="minorHAnsi" w:cstheme="minorBidi"/>
          <w:color w:val="auto"/>
          <w:sz w:val="22"/>
          <w:szCs w:val="22"/>
        </w:rPr>
        <w:lastRenderedPageBreak/>
        <w:t>Workflow</w:t>
      </w:r>
    </w:p>
    <w:p w14:paraId="3F1A68C1" w14:textId="77777777" w:rsidR="0088713D" w:rsidRPr="0088713D" w:rsidRDefault="0088713D" w:rsidP="0088713D">
      <w:pPr>
        <w:pStyle w:val="Titre2"/>
        <w:numPr>
          <w:ilvl w:val="0"/>
          <w:numId w:val="13"/>
        </w:numPr>
        <w:rPr>
          <w:rFonts w:asciiTheme="minorHAnsi" w:eastAsiaTheme="minorEastAsia" w:hAnsiTheme="minorHAnsi" w:cstheme="minorBidi"/>
          <w:color w:val="auto"/>
          <w:sz w:val="22"/>
          <w:szCs w:val="22"/>
        </w:rPr>
      </w:pPr>
      <w:r w:rsidRPr="0088713D">
        <w:rPr>
          <w:rFonts w:asciiTheme="minorHAnsi" w:eastAsiaTheme="minorEastAsia" w:hAnsiTheme="minorHAnsi" w:cstheme="minorBidi"/>
          <w:color w:val="auto"/>
          <w:sz w:val="22"/>
          <w:szCs w:val="22"/>
        </w:rPr>
        <w:t>Input:</w:t>
      </w:r>
    </w:p>
    <w:p w14:paraId="73319BE3" w14:textId="77777777" w:rsidR="0088713D" w:rsidRPr="0088713D" w:rsidRDefault="0088713D" w:rsidP="0088713D">
      <w:pPr>
        <w:pStyle w:val="Titre2"/>
        <w:numPr>
          <w:ilvl w:val="1"/>
          <w:numId w:val="13"/>
        </w:numPr>
        <w:rPr>
          <w:rFonts w:asciiTheme="minorHAnsi" w:eastAsiaTheme="minorEastAsia" w:hAnsiTheme="minorHAnsi" w:cstheme="minorBidi"/>
          <w:b w:val="0"/>
          <w:bCs w:val="0"/>
          <w:color w:val="auto"/>
          <w:sz w:val="22"/>
          <w:szCs w:val="22"/>
        </w:rPr>
      </w:pPr>
      <w:r w:rsidRPr="0088713D">
        <w:rPr>
          <w:rFonts w:asciiTheme="minorHAnsi" w:eastAsiaTheme="minorEastAsia" w:hAnsiTheme="minorHAnsi" w:cstheme="minorBidi"/>
          <w:b w:val="0"/>
          <w:bCs w:val="0"/>
          <w:color w:val="auto"/>
          <w:sz w:val="22"/>
          <w:szCs w:val="22"/>
        </w:rPr>
        <w:t>Users upload a medical report in PDF format through the Gradio interface.</w:t>
      </w:r>
    </w:p>
    <w:p w14:paraId="51364342" w14:textId="77777777" w:rsidR="0088713D" w:rsidRPr="0088713D" w:rsidRDefault="0088713D" w:rsidP="0088713D">
      <w:pPr>
        <w:pStyle w:val="Titre2"/>
        <w:numPr>
          <w:ilvl w:val="0"/>
          <w:numId w:val="13"/>
        </w:numPr>
        <w:rPr>
          <w:rFonts w:asciiTheme="minorHAnsi" w:eastAsiaTheme="minorEastAsia" w:hAnsiTheme="minorHAnsi" w:cstheme="minorBidi"/>
          <w:color w:val="auto"/>
          <w:sz w:val="22"/>
          <w:szCs w:val="22"/>
        </w:rPr>
      </w:pPr>
      <w:r w:rsidRPr="0088713D">
        <w:rPr>
          <w:rFonts w:asciiTheme="minorHAnsi" w:eastAsiaTheme="minorEastAsia" w:hAnsiTheme="minorHAnsi" w:cstheme="minorBidi"/>
          <w:color w:val="auto"/>
          <w:sz w:val="22"/>
          <w:szCs w:val="22"/>
        </w:rPr>
        <w:t>Text Extraction:</w:t>
      </w:r>
    </w:p>
    <w:p w14:paraId="29BF151E" w14:textId="77777777" w:rsidR="0088713D" w:rsidRPr="0088713D" w:rsidRDefault="0088713D" w:rsidP="0088713D">
      <w:pPr>
        <w:pStyle w:val="Titre2"/>
        <w:numPr>
          <w:ilvl w:val="1"/>
          <w:numId w:val="13"/>
        </w:numPr>
        <w:rPr>
          <w:rFonts w:asciiTheme="minorHAnsi" w:eastAsiaTheme="minorEastAsia" w:hAnsiTheme="minorHAnsi" w:cstheme="minorBidi"/>
          <w:b w:val="0"/>
          <w:bCs w:val="0"/>
          <w:color w:val="auto"/>
          <w:sz w:val="22"/>
          <w:szCs w:val="22"/>
        </w:rPr>
      </w:pPr>
      <w:r w:rsidRPr="0088713D">
        <w:rPr>
          <w:rFonts w:asciiTheme="minorHAnsi" w:eastAsiaTheme="minorEastAsia" w:hAnsiTheme="minorHAnsi" w:cstheme="minorBidi"/>
          <w:b w:val="0"/>
          <w:bCs w:val="0"/>
          <w:color w:val="auto"/>
          <w:sz w:val="22"/>
          <w:szCs w:val="22"/>
        </w:rPr>
        <w:t>The system extracts meaningful content from the uploaded PDF.</w:t>
      </w:r>
    </w:p>
    <w:p w14:paraId="2299E715" w14:textId="77777777" w:rsidR="0088713D" w:rsidRPr="0088713D" w:rsidRDefault="0088713D" w:rsidP="0088713D">
      <w:pPr>
        <w:pStyle w:val="Titre2"/>
        <w:numPr>
          <w:ilvl w:val="0"/>
          <w:numId w:val="13"/>
        </w:numPr>
        <w:rPr>
          <w:rFonts w:asciiTheme="minorHAnsi" w:eastAsiaTheme="minorEastAsia" w:hAnsiTheme="minorHAnsi" w:cstheme="minorBidi"/>
          <w:color w:val="auto"/>
          <w:sz w:val="22"/>
          <w:szCs w:val="22"/>
        </w:rPr>
      </w:pPr>
      <w:r w:rsidRPr="0088713D">
        <w:rPr>
          <w:rFonts w:asciiTheme="minorHAnsi" w:eastAsiaTheme="minorEastAsia" w:hAnsiTheme="minorHAnsi" w:cstheme="minorBidi"/>
          <w:color w:val="auto"/>
          <w:sz w:val="22"/>
          <w:szCs w:val="22"/>
        </w:rPr>
        <w:t>Query Processing:</w:t>
      </w:r>
    </w:p>
    <w:p w14:paraId="0542D98A" w14:textId="77777777" w:rsidR="0088713D" w:rsidRPr="0088713D" w:rsidRDefault="0088713D" w:rsidP="0088713D">
      <w:pPr>
        <w:pStyle w:val="Titre2"/>
        <w:numPr>
          <w:ilvl w:val="1"/>
          <w:numId w:val="13"/>
        </w:numPr>
        <w:rPr>
          <w:rFonts w:asciiTheme="minorHAnsi" w:eastAsiaTheme="minorEastAsia" w:hAnsiTheme="minorHAnsi" w:cstheme="minorBidi"/>
          <w:b w:val="0"/>
          <w:bCs w:val="0"/>
          <w:color w:val="auto"/>
          <w:sz w:val="22"/>
          <w:szCs w:val="22"/>
        </w:rPr>
      </w:pPr>
      <w:r w:rsidRPr="0088713D">
        <w:rPr>
          <w:rFonts w:asciiTheme="minorHAnsi" w:eastAsiaTheme="minorEastAsia" w:hAnsiTheme="minorHAnsi" w:cstheme="minorBidi"/>
          <w:b w:val="0"/>
          <w:bCs w:val="0"/>
          <w:color w:val="auto"/>
          <w:sz w:val="22"/>
          <w:szCs w:val="22"/>
        </w:rPr>
        <w:t>The extracted text is converted into vector embeddings using Sentence Transformers.</w:t>
      </w:r>
    </w:p>
    <w:p w14:paraId="70A02C7E" w14:textId="77777777" w:rsidR="0088713D" w:rsidRPr="0088713D" w:rsidRDefault="0088713D" w:rsidP="0088713D">
      <w:pPr>
        <w:pStyle w:val="Titre2"/>
        <w:numPr>
          <w:ilvl w:val="0"/>
          <w:numId w:val="13"/>
        </w:numPr>
        <w:rPr>
          <w:rFonts w:asciiTheme="minorHAnsi" w:eastAsiaTheme="minorEastAsia" w:hAnsiTheme="minorHAnsi" w:cstheme="minorBidi"/>
          <w:color w:val="auto"/>
          <w:sz w:val="22"/>
          <w:szCs w:val="22"/>
        </w:rPr>
      </w:pPr>
      <w:r w:rsidRPr="0088713D">
        <w:rPr>
          <w:rFonts w:asciiTheme="minorHAnsi" w:eastAsiaTheme="minorEastAsia" w:hAnsiTheme="minorHAnsi" w:cstheme="minorBidi"/>
          <w:color w:val="auto"/>
          <w:sz w:val="22"/>
          <w:szCs w:val="22"/>
        </w:rPr>
        <w:t>Document Retrieval:</w:t>
      </w:r>
    </w:p>
    <w:p w14:paraId="4BD7C1CD" w14:textId="77777777" w:rsidR="0088713D" w:rsidRPr="0088713D" w:rsidRDefault="0088713D" w:rsidP="0088713D">
      <w:pPr>
        <w:pStyle w:val="Titre2"/>
        <w:numPr>
          <w:ilvl w:val="1"/>
          <w:numId w:val="13"/>
        </w:numPr>
        <w:rPr>
          <w:rFonts w:asciiTheme="minorHAnsi" w:eastAsiaTheme="minorEastAsia" w:hAnsiTheme="minorHAnsi" w:cstheme="minorBidi"/>
          <w:b w:val="0"/>
          <w:bCs w:val="0"/>
          <w:color w:val="auto"/>
          <w:sz w:val="22"/>
          <w:szCs w:val="22"/>
        </w:rPr>
      </w:pPr>
      <w:r w:rsidRPr="0088713D">
        <w:rPr>
          <w:rFonts w:asciiTheme="minorHAnsi" w:eastAsiaTheme="minorEastAsia" w:hAnsiTheme="minorHAnsi" w:cstheme="minorBidi"/>
          <w:b w:val="0"/>
          <w:bCs w:val="0"/>
          <w:color w:val="auto"/>
          <w:sz w:val="22"/>
          <w:szCs w:val="22"/>
        </w:rPr>
        <w:t>The FAISS database retrieves relevant documents based on similarity to the query embedding.</w:t>
      </w:r>
    </w:p>
    <w:p w14:paraId="2F32C232" w14:textId="77777777" w:rsidR="0088713D" w:rsidRPr="0088713D" w:rsidRDefault="0088713D" w:rsidP="0088713D">
      <w:pPr>
        <w:pStyle w:val="Titre2"/>
        <w:numPr>
          <w:ilvl w:val="0"/>
          <w:numId w:val="13"/>
        </w:numPr>
        <w:rPr>
          <w:rFonts w:asciiTheme="minorHAnsi" w:eastAsiaTheme="minorEastAsia" w:hAnsiTheme="minorHAnsi" w:cstheme="minorBidi"/>
          <w:color w:val="auto"/>
          <w:sz w:val="22"/>
          <w:szCs w:val="22"/>
        </w:rPr>
      </w:pPr>
      <w:r w:rsidRPr="0088713D">
        <w:rPr>
          <w:rFonts w:asciiTheme="minorHAnsi" w:eastAsiaTheme="minorEastAsia" w:hAnsiTheme="minorHAnsi" w:cstheme="minorBidi"/>
          <w:color w:val="auto"/>
          <w:sz w:val="22"/>
          <w:szCs w:val="22"/>
        </w:rPr>
        <w:t>Output:</w:t>
      </w:r>
    </w:p>
    <w:p w14:paraId="4950C125" w14:textId="77777777" w:rsidR="0088713D" w:rsidRPr="0088713D" w:rsidRDefault="0088713D" w:rsidP="0088713D">
      <w:pPr>
        <w:pStyle w:val="Titre2"/>
        <w:numPr>
          <w:ilvl w:val="1"/>
          <w:numId w:val="13"/>
        </w:numPr>
        <w:rPr>
          <w:rFonts w:asciiTheme="minorHAnsi" w:eastAsiaTheme="minorEastAsia" w:hAnsiTheme="minorHAnsi" w:cstheme="minorBidi"/>
          <w:b w:val="0"/>
          <w:bCs w:val="0"/>
          <w:color w:val="auto"/>
          <w:sz w:val="22"/>
          <w:szCs w:val="22"/>
        </w:rPr>
      </w:pPr>
      <w:r w:rsidRPr="0088713D">
        <w:rPr>
          <w:rFonts w:asciiTheme="minorHAnsi" w:eastAsiaTheme="minorEastAsia" w:hAnsiTheme="minorHAnsi" w:cstheme="minorBidi"/>
          <w:b w:val="0"/>
          <w:bCs w:val="0"/>
          <w:color w:val="auto"/>
          <w:sz w:val="22"/>
          <w:szCs w:val="22"/>
        </w:rPr>
        <w:t>The user receives the extracted text, along with related documents and contextual insights.</w:t>
      </w:r>
    </w:p>
    <w:p w14:paraId="3A0E7F22" w14:textId="77777777" w:rsidR="0088713D" w:rsidRDefault="00000000" w:rsidP="0088713D">
      <w:pPr>
        <w:pStyle w:val="Titre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pict w14:anchorId="50D1D1C9">
          <v:rect id="_x0000_i1027" style="width:0;height:1.5pt" o:hralign="center" o:hrstd="t" o:hr="t" fillcolor="#a0a0a0" stroked="f"/>
        </w:pict>
      </w:r>
    </w:p>
    <w:p w14:paraId="75DD409E" w14:textId="77777777" w:rsidR="001B7ECC" w:rsidRDefault="001B7ECC" w:rsidP="001B7ECC">
      <w:pPr>
        <w:pStyle w:val="Titre2"/>
        <w:rPr>
          <w:rFonts w:asciiTheme="minorHAnsi" w:eastAsiaTheme="minorEastAsia" w:hAnsiTheme="minorHAnsi" w:cstheme="minorBidi"/>
          <w:color w:val="auto"/>
          <w:sz w:val="22"/>
          <w:szCs w:val="22"/>
        </w:rPr>
      </w:pPr>
      <w:r w:rsidRPr="0088713D">
        <w:rPr>
          <w:rFonts w:asciiTheme="minorHAnsi" w:eastAsiaTheme="minorEastAsia" w:hAnsiTheme="minorHAnsi" w:cstheme="minorBidi"/>
          <w:color w:val="auto"/>
          <w:sz w:val="22"/>
          <w:szCs w:val="22"/>
        </w:rPr>
        <w:t>Design Choices</w:t>
      </w:r>
    </w:p>
    <w:p w14:paraId="4404D6BF" w14:textId="77777777" w:rsidR="001B7ECC" w:rsidRPr="0088713D" w:rsidRDefault="001B7ECC" w:rsidP="001B7ECC">
      <w:pPr>
        <w:pStyle w:val="Titre2"/>
        <w:numPr>
          <w:ilvl w:val="0"/>
          <w:numId w:val="14"/>
        </w:numPr>
        <w:rPr>
          <w:rFonts w:asciiTheme="minorHAnsi" w:eastAsiaTheme="minorEastAsia" w:hAnsiTheme="minorHAnsi" w:cstheme="minorBidi"/>
          <w:color w:val="auto"/>
          <w:sz w:val="22"/>
          <w:szCs w:val="22"/>
        </w:rPr>
      </w:pPr>
      <w:r w:rsidRPr="0088713D">
        <w:rPr>
          <w:rFonts w:asciiTheme="minorHAnsi" w:eastAsiaTheme="minorEastAsia" w:hAnsiTheme="minorHAnsi" w:cstheme="minorBidi"/>
          <w:color w:val="auto"/>
          <w:sz w:val="22"/>
          <w:szCs w:val="22"/>
        </w:rPr>
        <w:t>Modular Design:</w:t>
      </w:r>
    </w:p>
    <w:p w14:paraId="08AF4637" w14:textId="77777777" w:rsidR="001B7ECC" w:rsidRPr="0088713D" w:rsidRDefault="001B7ECC" w:rsidP="001B7ECC">
      <w:pPr>
        <w:pStyle w:val="Titre2"/>
        <w:numPr>
          <w:ilvl w:val="1"/>
          <w:numId w:val="14"/>
        </w:numPr>
        <w:rPr>
          <w:rFonts w:asciiTheme="minorHAnsi" w:eastAsiaTheme="minorEastAsia" w:hAnsiTheme="minorHAnsi" w:cstheme="minorBidi"/>
          <w:b w:val="0"/>
          <w:bCs w:val="0"/>
          <w:color w:val="auto"/>
          <w:sz w:val="22"/>
          <w:szCs w:val="22"/>
        </w:rPr>
      </w:pPr>
      <w:r w:rsidRPr="0088713D">
        <w:rPr>
          <w:rFonts w:asciiTheme="minorHAnsi" w:eastAsiaTheme="minorEastAsia" w:hAnsiTheme="minorHAnsi" w:cstheme="minorBidi"/>
          <w:b w:val="0"/>
          <w:bCs w:val="0"/>
          <w:color w:val="auto"/>
          <w:sz w:val="22"/>
          <w:szCs w:val="22"/>
        </w:rPr>
        <w:t>Each module operates independently, ensuring that the system is flexible and scalable.</w:t>
      </w:r>
    </w:p>
    <w:p w14:paraId="472563E0" w14:textId="77777777" w:rsidR="001B7ECC" w:rsidRPr="0088713D" w:rsidRDefault="001B7ECC" w:rsidP="001B7ECC">
      <w:pPr>
        <w:pStyle w:val="Titre2"/>
        <w:numPr>
          <w:ilvl w:val="0"/>
          <w:numId w:val="14"/>
        </w:numPr>
        <w:rPr>
          <w:rFonts w:asciiTheme="minorHAnsi" w:eastAsiaTheme="minorEastAsia" w:hAnsiTheme="minorHAnsi" w:cstheme="minorBidi"/>
          <w:color w:val="auto"/>
          <w:sz w:val="22"/>
          <w:szCs w:val="22"/>
        </w:rPr>
      </w:pPr>
      <w:r w:rsidRPr="0088713D">
        <w:rPr>
          <w:rFonts w:asciiTheme="minorHAnsi" w:eastAsiaTheme="minorEastAsia" w:hAnsiTheme="minorHAnsi" w:cstheme="minorBidi"/>
          <w:color w:val="auto"/>
          <w:sz w:val="22"/>
          <w:szCs w:val="22"/>
        </w:rPr>
        <w:t>FAISS for Retrieval:</w:t>
      </w:r>
    </w:p>
    <w:p w14:paraId="0075758D" w14:textId="77777777" w:rsidR="001B7ECC" w:rsidRPr="0088713D" w:rsidRDefault="001B7ECC" w:rsidP="001B7ECC">
      <w:pPr>
        <w:pStyle w:val="Titre2"/>
        <w:numPr>
          <w:ilvl w:val="1"/>
          <w:numId w:val="14"/>
        </w:numPr>
        <w:rPr>
          <w:rFonts w:asciiTheme="minorHAnsi" w:eastAsiaTheme="minorEastAsia" w:hAnsiTheme="minorHAnsi" w:cstheme="minorBidi"/>
          <w:b w:val="0"/>
          <w:bCs w:val="0"/>
          <w:color w:val="auto"/>
          <w:sz w:val="22"/>
          <w:szCs w:val="22"/>
        </w:rPr>
      </w:pPr>
      <w:r w:rsidRPr="0088713D">
        <w:rPr>
          <w:rFonts w:asciiTheme="minorHAnsi" w:eastAsiaTheme="minorEastAsia" w:hAnsiTheme="minorHAnsi" w:cstheme="minorBidi"/>
          <w:b w:val="0"/>
          <w:bCs w:val="0"/>
          <w:color w:val="auto"/>
          <w:sz w:val="22"/>
          <w:szCs w:val="22"/>
        </w:rPr>
        <w:t>Chosen for its speed and efficiency in similarity search, especially for large datasets.</w:t>
      </w:r>
    </w:p>
    <w:p w14:paraId="352B484A" w14:textId="77777777" w:rsidR="001B7ECC" w:rsidRPr="0088713D" w:rsidRDefault="001B7ECC" w:rsidP="001B7ECC">
      <w:pPr>
        <w:pStyle w:val="Titre2"/>
        <w:numPr>
          <w:ilvl w:val="0"/>
          <w:numId w:val="14"/>
        </w:numPr>
        <w:rPr>
          <w:rFonts w:asciiTheme="minorHAnsi" w:eastAsiaTheme="minorEastAsia" w:hAnsiTheme="minorHAnsi" w:cstheme="minorBidi"/>
          <w:color w:val="auto"/>
          <w:sz w:val="22"/>
          <w:szCs w:val="22"/>
        </w:rPr>
      </w:pPr>
      <w:r w:rsidRPr="0088713D">
        <w:rPr>
          <w:rFonts w:asciiTheme="minorHAnsi" w:eastAsiaTheme="minorEastAsia" w:hAnsiTheme="minorHAnsi" w:cstheme="minorBidi"/>
          <w:color w:val="auto"/>
          <w:sz w:val="22"/>
          <w:szCs w:val="22"/>
        </w:rPr>
        <w:t>Sentence Transformers for Embeddings:</w:t>
      </w:r>
    </w:p>
    <w:p w14:paraId="5880FCD9" w14:textId="77777777" w:rsidR="001B7ECC" w:rsidRPr="0088713D" w:rsidRDefault="001B7ECC" w:rsidP="001B7ECC">
      <w:pPr>
        <w:pStyle w:val="Titre2"/>
        <w:numPr>
          <w:ilvl w:val="1"/>
          <w:numId w:val="14"/>
        </w:numPr>
        <w:rPr>
          <w:rFonts w:asciiTheme="minorHAnsi" w:eastAsiaTheme="minorEastAsia" w:hAnsiTheme="minorHAnsi" w:cstheme="minorBidi"/>
          <w:b w:val="0"/>
          <w:bCs w:val="0"/>
          <w:color w:val="auto"/>
          <w:sz w:val="22"/>
          <w:szCs w:val="22"/>
        </w:rPr>
      </w:pPr>
      <w:r w:rsidRPr="0088713D">
        <w:rPr>
          <w:rFonts w:asciiTheme="minorHAnsi" w:eastAsiaTheme="minorEastAsia" w:hAnsiTheme="minorHAnsi" w:cstheme="minorBidi"/>
          <w:b w:val="0"/>
          <w:bCs w:val="0"/>
          <w:color w:val="auto"/>
          <w:sz w:val="22"/>
          <w:szCs w:val="22"/>
        </w:rPr>
        <w:t>Provides semantic understanding of the text, ensuring that similar concepts are accurately retrieved.</w:t>
      </w:r>
    </w:p>
    <w:p w14:paraId="6770FE7D" w14:textId="77777777" w:rsidR="001B7ECC" w:rsidRPr="0088713D" w:rsidRDefault="001B7ECC" w:rsidP="001B7ECC">
      <w:pPr>
        <w:pStyle w:val="Titre2"/>
        <w:numPr>
          <w:ilvl w:val="0"/>
          <w:numId w:val="14"/>
        </w:numPr>
        <w:rPr>
          <w:rFonts w:asciiTheme="minorHAnsi" w:eastAsiaTheme="minorEastAsia" w:hAnsiTheme="minorHAnsi" w:cstheme="minorBidi"/>
          <w:color w:val="auto"/>
          <w:sz w:val="22"/>
          <w:szCs w:val="22"/>
        </w:rPr>
      </w:pPr>
      <w:r w:rsidRPr="0088713D">
        <w:rPr>
          <w:rFonts w:asciiTheme="minorHAnsi" w:eastAsiaTheme="minorEastAsia" w:hAnsiTheme="minorHAnsi" w:cstheme="minorBidi"/>
          <w:color w:val="auto"/>
          <w:sz w:val="22"/>
          <w:szCs w:val="22"/>
        </w:rPr>
        <w:t>Gradio for Accessibility:</w:t>
      </w:r>
    </w:p>
    <w:p w14:paraId="74DFE7E9" w14:textId="77777777" w:rsidR="001B7ECC" w:rsidRPr="0088713D" w:rsidRDefault="001B7ECC" w:rsidP="001B7ECC">
      <w:pPr>
        <w:pStyle w:val="Titre2"/>
        <w:numPr>
          <w:ilvl w:val="1"/>
          <w:numId w:val="14"/>
        </w:numPr>
        <w:rPr>
          <w:rFonts w:asciiTheme="minorHAnsi" w:eastAsiaTheme="minorEastAsia" w:hAnsiTheme="minorHAnsi" w:cstheme="minorBidi"/>
          <w:b w:val="0"/>
          <w:bCs w:val="0"/>
          <w:color w:val="auto"/>
          <w:sz w:val="22"/>
          <w:szCs w:val="22"/>
        </w:rPr>
      </w:pPr>
      <w:r w:rsidRPr="0088713D">
        <w:rPr>
          <w:rFonts w:asciiTheme="minorHAnsi" w:eastAsiaTheme="minorEastAsia" w:hAnsiTheme="minorHAnsi" w:cstheme="minorBidi"/>
          <w:b w:val="0"/>
          <w:bCs w:val="0"/>
          <w:color w:val="auto"/>
          <w:sz w:val="22"/>
          <w:szCs w:val="22"/>
        </w:rPr>
        <w:t>Simplifies user interaction, making the application accessible to healthcare professionals without technical expertise.</w:t>
      </w:r>
    </w:p>
    <w:p w14:paraId="1EE7DB47" w14:textId="77777777" w:rsidR="001B7ECC" w:rsidRDefault="001B7ECC" w:rsidP="001B7ECC">
      <w:pPr>
        <w:pStyle w:val="Titre2"/>
        <w:rPr>
          <w:rFonts w:asciiTheme="minorHAnsi" w:eastAsiaTheme="minorEastAsia" w:hAnsiTheme="minorHAnsi" w:cstheme="minorBidi"/>
          <w:b w:val="0"/>
          <w:bCs w:val="0"/>
          <w:color w:val="auto"/>
          <w:sz w:val="22"/>
          <w:szCs w:val="22"/>
        </w:rPr>
      </w:pPr>
    </w:p>
    <w:p w14:paraId="33242BC3" w14:textId="5178B5EB" w:rsidR="0088713D" w:rsidRPr="0088713D" w:rsidRDefault="00000000" w:rsidP="001B7ECC">
      <w:pPr>
        <w:pStyle w:val="Titre2"/>
        <w:rPr>
          <w:rFonts w:asciiTheme="minorHAnsi" w:eastAsiaTheme="minorEastAsia" w:hAnsiTheme="minorHAnsi" w:cstheme="minorBidi"/>
          <w:color w:val="auto"/>
          <w:sz w:val="22"/>
          <w:szCs w:val="22"/>
        </w:rPr>
      </w:pPr>
      <w:r>
        <w:rPr>
          <w:rFonts w:asciiTheme="minorHAnsi" w:eastAsiaTheme="minorEastAsia" w:hAnsiTheme="minorHAnsi" w:cstheme="minorBidi"/>
          <w:b w:val="0"/>
          <w:bCs w:val="0"/>
          <w:color w:val="auto"/>
          <w:sz w:val="22"/>
          <w:szCs w:val="22"/>
        </w:rPr>
        <w:lastRenderedPageBreak/>
        <w:pict w14:anchorId="1C69FC31">
          <v:rect id="_x0000_i1028" style="width:0;height:1.5pt" o:hralign="center" o:hrstd="t" o:hr="t" fillcolor="#a0a0a0" stroked="f"/>
        </w:pict>
      </w:r>
    </w:p>
    <w:p w14:paraId="0DAFB2BB" w14:textId="77777777" w:rsidR="0088713D" w:rsidRPr="0088713D" w:rsidRDefault="0088713D" w:rsidP="0088713D">
      <w:pPr>
        <w:pStyle w:val="Titre2"/>
        <w:rPr>
          <w:rFonts w:asciiTheme="minorHAnsi" w:eastAsiaTheme="minorEastAsia" w:hAnsiTheme="minorHAnsi" w:cstheme="minorBidi"/>
          <w:color w:val="auto"/>
          <w:sz w:val="22"/>
          <w:szCs w:val="22"/>
        </w:rPr>
      </w:pPr>
      <w:r w:rsidRPr="0088713D">
        <w:rPr>
          <w:rFonts w:asciiTheme="minorHAnsi" w:eastAsiaTheme="minorEastAsia" w:hAnsiTheme="minorHAnsi" w:cstheme="minorBidi"/>
          <w:color w:val="auto"/>
          <w:sz w:val="22"/>
          <w:szCs w:val="22"/>
        </w:rPr>
        <w:t>Advantages of the Design</w:t>
      </w:r>
    </w:p>
    <w:p w14:paraId="28687013" w14:textId="77777777" w:rsidR="0088713D" w:rsidRPr="0088713D" w:rsidRDefault="0088713D" w:rsidP="0088713D">
      <w:pPr>
        <w:pStyle w:val="Titre2"/>
        <w:numPr>
          <w:ilvl w:val="0"/>
          <w:numId w:val="15"/>
        </w:numPr>
        <w:rPr>
          <w:rFonts w:asciiTheme="minorHAnsi" w:eastAsiaTheme="minorEastAsia" w:hAnsiTheme="minorHAnsi" w:cstheme="minorBidi"/>
          <w:b w:val="0"/>
          <w:bCs w:val="0"/>
          <w:color w:val="auto"/>
          <w:sz w:val="22"/>
          <w:szCs w:val="22"/>
        </w:rPr>
      </w:pPr>
      <w:r w:rsidRPr="0088713D">
        <w:rPr>
          <w:rFonts w:asciiTheme="minorHAnsi" w:eastAsiaTheme="minorEastAsia" w:hAnsiTheme="minorHAnsi" w:cstheme="minorBidi"/>
          <w:color w:val="auto"/>
          <w:sz w:val="22"/>
          <w:szCs w:val="22"/>
        </w:rPr>
        <w:t>Scalability:</w:t>
      </w:r>
      <w:r w:rsidRPr="0088713D">
        <w:rPr>
          <w:rFonts w:asciiTheme="minorHAnsi" w:eastAsiaTheme="minorEastAsia" w:hAnsiTheme="minorHAnsi" w:cstheme="minorBidi"/>
          <w:b w:val="0"/>
          <w:bCs w:val="0"/>
          <w:color w:val="auto"/>
          <w:sz w:val="22"/>
          <w:szCs w:val="22"/>
        </w:rPr>
        <w:t xml:space="preserve"> The modular design and FAISS integration allow the system to handle large datasets effectively.</w:t>
      </w:r>
    </w:p>
    <w:p w14:paraId="49A04EF6" w14:textId="77777777" w:rsidR="0088713D" w:rsidRPr="0088713D" w:rsidRDefault="0088713D" w:rsidP="0088713D">
      <w:pPr>
        <w:pStyle w:val="Titre2"/>
        <w:numPr>
          <w:ilvl w:val="0"/>
          <w:numId w:val="15"/>
        </w:numPr>
        <w:rPr>
          <w:rFonts w:asciiTheme="minorHAnsi" w:eastAsiaTheme="minorEastAsia" w:hAnsiTheme="minorHAnsi" w:cstheme="minorBidi"/>
          <w:b w:val="0"/>
          <w:bCs w:val="0"/>
          <w:color w:val="auto"/>
          <w:sz w:val="22"/>
          <w:szCs w:val="22"/>
        </w:rPr>
      </w:pPr>
      <w:r w:rsidRPr="0088713D">
        <w:rPr>
          <w:rFonts w:asciiTheme="minorHAnsi" w:eastAsiaTheme="minorEastAsia" w:hAnsiTheme="minorHAnsi" w:cstheme="minorBidi"/>
          <w:color w:val="auto"/>
          <w:sz w:val="22"/>
          <w:szCs w:val="22"/>
        </w:rPr>
        <w:t>Accuracy:</w:t>
      </w:r>
      <w:r w:rsidRPr="0088713D">
        <w:rPr>
          <w:rFonts w:asciiTheme="minorHAnsi" w:eastAsiaTheme="minorEastAsia" w:hAnsiTheme="minorHAnsi" w:cstheme="minorBidi"/>
          <w:b w:val="0"/>
          <w:bCs w:val="0"/>
          <w:color w:val="auto"/>
          <w:sz w:val="22"/>
          <w:szCs w:val="22"/>
        </w:rPr>
        <w:t xml:space="preserve"> The use of Sentence Transformers ensures precise document retrieval.</w:t>
      </w:r>
    </w:p>
    <w:p w14:paraId="260206D7" w14:textId="77777777" w:rsidR="0088713D" w:rsidRPr="0088713D" w:rsidRDefault="0088713D" w:rsidP="0088713D">
      <w:pPr>
        <w:pStyle w:val="Titre2"/>
        <w:numPr>
          <w:ilvl w:val="0"/>
          <w:numId w:val="15"/>
        </w:numPr>
        <w:rPr>
          <w:rFonts w:asciiTheme="minorHAnsi" w:eastAsiaTheme="minorEastAsia" w:hAnsiTheme="minorHAnsi" w:cstheme="minorBidi"/>
          <w:b w:val="0"/>
          <w:bCs w:val="0"/>
          <w:color w:val="auto"/>
          <w:sz w:val="22"/>
          <w:szCs w:val="22"/>
        </w:rPr>
      </w:pPr>
      <w:r w:rsidRPr="0088713D">
        <w:rPr>
          <w:rFonts w:asciiTheme="minorHAnsi" w:eastAsiaTheme="minorEastAsia" w:hAnsiTheme="minorHAnsi" w:cstheme="minorBidi"/>
          <w:color w:val="auto"/>
          <w:sz w:val="22"/>
          <w:szCs w:val="22"/>
        </w:rPr>
        <w:t>Usability:</w:t>
      </w:r>
      <w:r w:rsidRPr="0088713D">
        <w:rPr>
          <w:rFonts w:asciiTheme="minorHAnsi" w:eastAsiaTheme="minorEastAsia" w:hAnsiTheme="minorHAnsi" w:cstheme="minorBidi"/>
          <w:b w:val="0"/>
          <w:bCs w:val="0"/>
          <w:color w:val="auto"/>
          <w:sz w:val="22"/>
          <w:szCs w:val="22"/>
        </w:rPr>
        <w:t xml:space="preserve"> The Gradio interface ensures that even non-technical users can leverage the system with ease.</w:t>
      </w:r>
    </w:p>
    <w:p w14:paraId="36CD26EB" w14:textId="77777777" w:rsidR="0088713D" w:rsidRPr="0088713D" w:rsidRDefault="0088713D" w:rsidP="0088713D">
      <w:pPr>
        <w:pStyle w:val="Titre2"/>
        <w:rPr>
          <w:rFonts w:asciiTheme="minorHAnsi" w:eastAsiaTheme="minorEastAsia" w:hAnsiTheme="minorHAnsi" w:cstheme="minorBidi"/>
          <w:b w:val="0"/>
          <w:bCs w:val="0"/>
          <w:color w:val="auto"/>
          <w:sz w:val="22"/>
          <w:szCs w:val="22"/>
        </w:rPr>
      </w:pPr>
      <w:r w:rsidRPr="0088713D">
        <w:rPr>
          <w:rFonts w:asciiTheme="minorHAnsi" w:eastAsiaTheme="minorEastAsia" w:hAnsiTheme="minorHAnsi" w:cstheme="minorBidi"/>
          <w:b w:val="0"/>
          <w:bCs w:val="0"/>
          <w:color w:val="auto"/>
          <w:sz w:val="22"/>
          <w:szCs w:val="22"/>
        </w:rPr>
        <w:t>This design ensures that the application is capable of automating the analysis of medical reports efficiently while maintaining a high degree of usability and relevance.</w:t>
      </w:r>
    </w:p>
    <w:p w14:paraId="0C412755" w14:textId="77777777" w:rsidR="009F77F1" w:rsidRDefault="00000000">
      <w:pPr>
        <w:pStyle w:val="Titre2"/>
      </w:pPr>
      <w:r>
        <w:t>Implementation</w:t>
      </w:r>
    </w:p>
    <w:p w14:paraId="715B36D4" w14:textId="77777777" w:rsidR="004C310D" w:rsidRPr="004C310D" w:rsidRDefault="004C310D" w:rsidP="004C310D">
      <w:pPr>
        <w:pStyle w:val="Titre2"/>
        <w:rPr>
          <w:rFonts w:asciiTheme="minorHAnsi" w:eastAsiaTheme="minorEastAsia" w:hAnsiTheme="minorHAnsi" w:cstheme="minorBidi"/>
          <w:b w:val="0"/>
          <w:bCs w:val="0"/>
          <w:color w:val="auto"/>
          <w:sz w:val="22"/>
          <w:szCs w:val="22"/>
        </w:rPr>
      </w:pPr>
      <w:r w:rsidRPr="004C310D">
        <w:rPr>
          <w:rFonts w:asciiTheme="minorHAnsi" w:eastAsiaTheme="minorEastAsia" w:hAnsiTheme="minorHAnsi" w:cstheme="minorBidi"/>
          <w:b w:val="0"/>
          <w:bCs w:val="0"/>
          <w:color w:val="auto"/>
          <w:sz w:val="22"/>
          <w:szCs w:val="22"/>
        </w:rPr>
        <w:t>The implementation of the medical analysis application focuses on combining automated text extraction, efficient document retrieval, and an interactive user interface to streamline the analysis of medical reports. The key functionalities are implemented through the following components:</w:t>
      </w:r>
    </w:p>
    <w:p w14:paraId="535369E3" w14:textId="77777777" w:rsidR="004C310D" w:rsidRPr="004C310D" w:rsidRDefault="004C310D" w:rsidP="004C310D">
      <w:pPr>
        <w:pStyle w:val="Titre2"/>
        <w:numPr>
          <w:ilvl w:val="0"/>
          <w:numId w:val="16"/>
        </w:numPr>
        <w:rPr>
          <w:rFonts w:asciiTheme="minorHAnsi" w:eastAsiaTheme="minorEastAsia" w:hAnsiTheme="minorHAnsi" w:cstheme="minorBidi"/>
          <w:color w:val="auto"/>
          <w:sz w:val="22"/>
          <w:szCs w:val="22"/>
        </w:rPr>
      </w:pPr>
      <w:r w:rsidRPr="004C310D">
        <w:rPr>
          <w:rFonts w:asciiTheme="minorHAnsi" w:eastAsiaTheme="minorEastAsia" w:hAnsiTheme="minorHAnsi" w:cstheme="minorBidi"/>
          <w:color w:val="auto"/>
          <w:sz w:val="22"/>
          <w:szCs w:val="22"/>
        </w:rPr>
        <w:t>Text Extraction:</w:t>
      </w:r>
    </w:p>
    <w:p w14:paraId="426CA5FD" w14:textId="3F7DEE71" w:rsidR="004C310D" w:rsidRPr="00F23159" w:rsidRDefault="004C310D" w:rsidP="004C310D">
      <w:pPr>
        <w:pStyle w:val="Titre2"/>
        <w:numPr>
          <w:ilvl w:val="1"/>
          <w:numId w:val="16"/>
        </w:numPr>
        <w:rPr>
          <w:rFonts w:asciiTheme="minorHAnsi" w:eastAsiaTheme="minorEastAsia" w:hAnsiTheme="minorHAnsi" w:cstheme="minorBidi"/>
          <w:b w:val="0"/>
          <w:bCs w:val="0"/>
          <w:color w:val="auto"/>
          <w:sz w:val="22"/>
          <w:szCs w:val="22"/>
        </w:rPr>
      </w:pPr>
      <w:r w:rsidRPr="004C310D">
        <w:rPr>
          <w:rFonts w:asciiTheme="minorHAnsi" w:eastAsiaTheme="minorEastAsia" w:hAnsiTheme="minorHAnsi" w:cstheme="minorBidi"/>
          <w:b w:val="0"/>
          <w:bCs w:val="0"/>
          <w:color w:val="auto"/>
          <w:sz w:val="22"/>
          <w:szCs w:val="22"/>
        </w:rPr>
        <w:t>The system processes medical reports in PDF format, extracting structured text using PyMuPDF (</w:t>
      </w:r>
      <w:proofErr w:type="spellStart"/>
      <w:r w:rsidRPr="004C310D">
        <w:rPr>
          <w:rFonts w:asciiTheme="minorHAnsi" w:eastAsiaTheme="minorEastAsia" w:hAnsiTheme="minorHAnsi" w:cstheme="minorBidi"/>
          <w:b w:val="0"/>
          <w:bCs w:val="0"/>
          <w:color w:val="auto"/>
          <w:sz w:val="22"/>
          <w:szCs w:val="22"/>
        </w:rPr>
        <w:t>fitz</w:t>
      </w:r>
      <w:proofErr w:type="spellEnd"/>
      <w:r w:rsidRPr="004C310D">
        <w:rPr>
          <w:rFonts w:asciiTheme="minorHAnsi" w:eastAsiaTheme="minorEastAsia" w:hAnsiTheme="minorHAnsi" w:cstheme="minorBidi"/>
          <w:b w:val="0"/>
          <w:bCs w:val="0"/>
          <w:color w:val="auto"/>
          <w:sz w:val="22"/>
          <w:szCs w:val="22"/>
        </w:rPr>
        <w:t>). This ensures that relevant information is converted into a machine-readable format for further analysis.</w:t>
      </w:r>
    </w:p>
    <w:p w14:paraId="47D09C1D" w14:textId="77777777" w:rsidR="004C310D" w:rsidRPr="004C310D" w:rsidRDefault="004C310D" w:rsidP="004C310D">
      <w:pPr>
        <w:pStyle w:val="Titre2"/>
        <w:numPr>
          <w:ilvl w:val="0"/>
          <w:numId w:val="16"/>
        </w:numPr>
        <w:rPr>
          <w:rFonts w:asciiTheme="minorHAnsi" w:eastAsiaTheme="minorEastAsia" w:hAnsiTheme="minorHAnsi" w:cstheme="minorBidi"/>
          <w:color w:val="auto"/>
          <w:sz w:val="22"/>
          <w:szCs w:val="22"/>
        </w:rPr>
      </w:pPr>
      <w:r w:rsidRPr="004C310D">
        <w:rPr>
          <w:rFonts w:asciiTheme="minorHAnsi" w:eastAsiaTheme="minorEastAsia" w:hAnsiTheme="minorHAnsi" w:cstheme="minorBidi"/>
          <w:color w:val="auto"/>
          <w:sz w:val="22"/>
          <w:szCs w:val="22"/>
        </w:rPr>
        <w:t>Document Storage and Retrieval:</w:t>
      </w:r>
    </w:p>
    <w:p w14:paraId="2901CDBE" w14:textId="77777777" w:rsidR="004C310D" w:rsidRPr="004C310D" w:rsidRDefault="004C310D" w:rsidP="004C310D">
      <w:pPr>
        <w:pStyle w:val="Titre2"/>
        <w:numPr>
          <w:ilvl w:val="1"/>
          <w:numId w:val="16"/>
        </w:numPr>
        <w:rPr>
          <w:rFonts w:asciiTheme="minorHAnsi" w:eastAsiaTheme="minorEastAsia" w:hAnsiTheme="minorHAnsi" w:cstheme="minorBidi"/>
          <w:b w:val="0"/>
          <w:bCs w:val="0"/>
          <w:color w:val="auto"/>
          <w:sz w:val="22"/>
          <w:szCs w:val="22"/>
        </w:rPr>
      </w:pPr>
      <w:r w:rsidRPr="004C310D">
        <w:rPr>
          <w:rFonts w:asciiTheme="minorHAnsi" w:eastAsiaTheme="minorEastAsia" w:hAnsiTheme="minorHAnsi" w:cstheme="minorBidi"/>
          <w:b w:val="0"/>
          <w:bCs w:val="0"/>
          <w:color w:val="auto"/>
          <w:sz w:val="22"/>
          <w:szCs w:val="22"/>
        </w:rPr>
        <w:t>Extracted text is embedded into vector representations using Sentence Transformers, enabling semantic understanding of the content.</w:t>
      </w:r>
    </w:p>
    <w:p w14:paraId="453EB742" w14:textId="77777777" w:rsidR="004C310D" w:rsidRPr="004C310D" w:rsidRDefault="004C310D" w:rsidP="004C310D">
      <w:pPr>
        <w:pStyle w:val="Titre2"/>
        <w:numPr>
          <w:ilvl w:val="1"/>
          <w:numId w:val="16"/>
        </w:numPr>
        <w:rPr>
          <w:rFonts w:asciiTheme="minorHAnsi" w:eastAsiaTheme="minorEastAsia" w:hAnsiTheme="minorHAnsi" w:cstheme="minorBidi"/>
          <w:b w:val="0"/>
          <w:bCs w:val="0"/>
          <w:color w:val="auto"/>
          <w:sz w:val="22"/>
          <w:szCs w:val="22"/>
        </w:rPr>
      </w:pPr>
      <w:r w:rsidRPr="004C310D">
        <w:rPr>
          <w:rFonts w:asciiTheme="minorHAnsi" w:eastAsiaTheme="minorEastAsia" w:hAnsiTheme="minorHAnsi" w:cstheme="minorBidi"/>
          <w:b w:val="0"/>
          <w:bCs w:val="0"/>
          <w:color w:val="auto"/>
          <w:sz w:val="22"/>
          <w:szCs w:val="22"/>
        </w:rPr>
        <w:t>These embeddings are stored in a FAISS (Facebook AI Similarity Search) index, allowing the system to perform fast, similarity-based retrieval of contextually relevant documents.</w:t>
      </w:r>
    </w:p>
    <w:p w14:paraId="12093286" w14:textId="77777777" w:rsidR="004C310D" w:rsidRPr="004C310D" w:rsidRDefault="004C310D" w:rsidP="004C310D">
      <w:pPr>
        <w:pStyle w:val="Titre2"/>
        <w:numPr>
          <w:ilvl w:val="0"/>
          <w:numId w:val="16"/>
        </w:numPr>
        <w:rPr>
          <w:rFonts w:asciiTheme="minorHAnsi" w:eastAsiaTheme="minorEastAsia" w:hAnsiTheme="minorHAnsi" w:cstheme="minorBidi"/>
          <w:color w:val="auto"/>
          <w:sz w:val="22"/>
          <w:szCs w:val="22"/>
        </w:rPr>
      </w:pPr>
      <w:r w:rsidRPr="004C310D">
        <w:rPr>
          <w:rFonts w:asciiTheme="minorHAnsi" w:eastAsiaTheme="minorEastAsia" w:hAnsiTheme="minorHAnsi" w:cstheme="minorBidi"/>
          <w:color w:val="auto"/>
          <w:sz w:val="22"/>
          <w:szCs w:val="22"/>
        </w:rPr>
        <w:t>Contextual Analysis and Augmented Insights:</w:t>
      </w:r>
    </w:p>
    <w:p w14:paraId="05E40677" w14:textId="77777777" w:rsidR="004C310D" w:rsidRPr="004C310D" w:rsidRDefault="004C310D" w:rsidP="004C310D">
      <w:pPr>
        <w:pStyle w:val="Titre2"/>
        <w:numPr>
          <w:ilvl w:val="1"/>
          <w:numId w:val="16"/>
        </w:numPr>
        <w:rPr>
          <w:rFonts w:asciiTheme="minorHAnsi" w:eastAsiaTheme="minorEastAsia" w:hAnsiTheme="minorHAnsi" w:cstheme="minorBidi"/>
          <w:b w:val="0"/>
          <w:bCs w:val="0"/>
          <w:color w:val="auto"/>
          <w:sz w:val="22"/>
          <w:szCs w:val="22"/>
        </w:rPr>
      </w:pPr>
      <w:r w:rsidRPr="004C310D">
        <w:rPr>
          <w:rFonts w:asciiTheme="minorHAnsi" w:eastAsiaTheme="minorEastAsia" w:hAnsiTheme="minorHAnsi" w:cstheme="minorBidi"/>
          <w:b w:val="0"/>
          <w:bCs w:val="0"/>
          <w:color w:val="auto"/>
          <w:sz w:val="22"/>
          <w:szCs w:val="22"/>
        </w:rPr>
        <w:t>When analyzing new reports, the system retrieves relevant documents from the FAISS database based on the extracted text's similarity to existing embeddings.</w:t>
      </w:r>
    </w:p>
    <w:p w14:paraId="17D8B729" w14:textId="77777777" w:rsidR="004C310D" w:rsidRPr="004C310D" w:rsidRDefault="004C310D" w:rsidP="004C310D">
      <w:pPr>
        <w:pStyle w:val="Titre2"/>
        <w:numPr>
          <w:ilvl w:val="1"/>
          <w:numId w:val="16"/>
        </w:numPr>
        <w:rPr>
          <w:rFonts w:asciiTheme="minorHAnsi" w:eastAsiaTheme="minorEastAsia" w:hAnsiTheme="minorHAnsi" w:cstheme="minorBidi"/>
          <w:b w:val="0"/>
          <w:bCs w:val="0"/>
          <w:color w:val="auto"/>
          <w:sz w:val="22"/>
          <w:szCs w:val="22"/>
        </w:rPr>
      </w:pPr>
      <w:r w:rsidRPr="004C310D">
        <w:rPr>
          <w:rFonts w:asciiTheme="minorHAnsi" w:eastAsiaTheme="minorEastAsia" w:hAnsiTheme="minorHAnsi" w:cstheme="minorBidi"/>
          <w:b w:val="0"/>
          <w:bCs w:val="0"/>
          <w:color w:val="auto"/>
          <w:sz w:val="22"/>
          <w:szCs w:val="22"/>
        </w:rPr>
        <w:t>The retrieved context is combined with the extracted text to generate enriched insights using an external generative language API (e.g., Google Gemini).</w:t>
      </w:r>
    </w:p>
    <w:p w14:paraId="6FF74EA6" w14:textId="77777777" w:rsidR="004C310D" w:rsidRPr="004C310D" w:rsidRDefault="004C310D" w:rsidP="004C310D">
      <w:pPr>
        <w:pStyle w:val="Titre2"/>
        <w:numPr>
          <w:ilvl w:val="0"/>
          <w:numId w:val="16"/>
        </w:numPr>
        <w:rPr>
          <w:rFonts w:asciiTheme="minorHAnsi" w:eastAsiaTheme="minorEastAsia" w:hAnsiTheme="minorHAnsi" w:cstheme="minorBidi"/>
          <w:color w:val="auto"/>
          <w:sz w:val="22"/>
          <w:szCs w:val="22"/>
        </w:rPr>
      </w:pPr>
      <w:r w:rsidRPr="004C310D">
        <w:rPr>
          <w:rFonts w:asciiTheme="minorHAnsi" w:eastAsiaTheme="minorEastAsia" w:hAnsiTheme="minorHAnsi" w:cstheme="minorBidi"/>
          <w:color w:val="auto"/>
          <w:sz w:val="22"/>
          <w:szCs w:val="22"/>
        </w:rPr>
        <w:t>Interactive User Interface:</w:t>
      </w:r>
    </w:p>
    <w:p w14:paraId="7D911D54" w14:textId="77777777" w:rsidR="004C310D" w:rsidRPr="004C310D" w:rsidRDefault="004C310D" w:rsidP="004C310D">
      <w:pPr>
        <w:pStyle w:val="Titre2"/>
        <w:numPr>
          <w:ilvl w:val="1"/>
          <w:numId w:val="16"/>
        </w:numPr>
        <w:rPr>
          <w:rFonts w:asciiTheme="minorHAnsi" w:eastAsiaTheme="minorEastAsia" w:hAnsiTheme="minorHAnsi" w:cstheme="minorBidi"/>
          <w:b w:val="0"/>
          <w:bCs w:val="0"/>
          <w:color w:val="auto"/>
          <w:sz w:val="22"/>
          <w:szCs w:val="22"/>
        </w:rPr>
      </w:pPr>
      <w:r w:rsidRPr="004C310D">
        <w:rPr>
          <w:rFonts w:asciiTheme="minorHAnsi" w:eastAsiaTheme="minorEastAsia" w:hAnsiTheme="minorHAnsi" w:cstheme="minorBidi"/>
          <w:b w:val="0"/>
          <w:bCs w:val="0"/>
          <w:color w:val="auto"/>
          <w:sz w:val="22"/>
          <w:szCs w:val="22"/>
        </w:rPr>
        <w:lastRenderedPageBreak/>
        <w:t>A user-friendly interface is built using Gradio, allowing users to upload medical reports, view extracted text, and access relevant insights.</w:t>
      </w:r>
    </w:p>
    <w:p w14:paraId="431F166D" w14:textId="77777777" w:rsidR="004C310D" w:rsidRPr="004C310D" w:rsidRDefault="004C310D" w:rsidP="004C310D">
      <w:pPr>
        <w:pStyle w:val="Titre2"/>
        <w:numPr>
          <w:ilvl w:val="1"/>
          <w:numId w:val="16"/>
        </w:numPr>
        <w:rPr>
          <w:rFonts w:asciiTheme="minorHAnsi" w:eastAsiaTheme="minorEastAsia" w:hAnsiTheme="minorHAnsi" w:cstheme="minorBidi"/>
          <w:b w:val="0"/>
          <w:bCs w:val="0"/>
          <w:color w:val="auto"/>
          <w:sz w:val="22"/>
          <w:szCs w:val="22"/>
        </w:rPr>
      </w:pPr>
      <w:r w:rsidRPr="004C310D">
        <w:rPr>
          <w:rFonts w:asciiTheme="minorHAnsi" w:eastAsiaTheme="minorEastAsia" w:hAnsiTheme="minorHAnsi" w:cstheme="minorBidi"/>
          <w:b w:val="0"/>
          <w:bCs w:val="0"/>
          <w:color w:val="auto"/>
          <w:sz w:val="22"/>
          <w:szCs w:val="22"/>
        </w:rPr>
        <w:t>The interface supports two workflows:</w:t>
      </w:r>
    </w:p>
    <w:p w14:paraId="1AAC37A1" w14:textId="77777777" w:rsidR="004C310D" w:rsidRPr="004C310D" w:rsidRDefault="004C310D" w:rsidP="004C310D">
      <w:pPr>
        <w:pStyle w:val="Titre2"/>
        <w:numPr>
          <w:ilvl w:val="2"/>
          <w:numId w:val="16"/>
        </w:numPr>
        <w:rPr>
          <w:rFonts w:asciiTheme="minorHAnsi" w:eastAsiaTheme="minorEastAsia" w:hAnsiTheme="minorHAnsi" w:cstheme="minorBidi"/>
          <w:b w:val="0"/>
          <w:bCs w:val="0"/>
          <w:color w:val="auto"/>
          <w:sz w:val="22"/>
          <w:szCs w:val="22"/>
        </w:rPr>
      </w:pPr>
      <w:r w:rsidRPr="004C310D">
        <w:rPr>
          <w:rFonts w:asciiTheme="minorHAnsi" w:eastAsiaTheme="minorEastAsia" w:hAnsiTheme="minorHAnsi" w:cstheme="minorBidi"/>
          <w:b w:val="0"/>
          <w:bCs w:val="0"/>
          <w:color w:val="auto"/>
          <w:sz w:val="22"/>
          <w:szCs w:val="22"/>
        </w:rPr>
        <w:t>Adding References: Users can upload medical PDFs to populate the FAISS index with new documents.</w:t>
      </w:r>
    </w:p>
    <w:p w14:paraId="5BDEE1C5" w14:textId="77777777" w:rsidR="004C310D" w:rsidRPr="004C310D" w:rsidRDefault="004C310D" w:rsidP="004C310D">
      <w:pPr>
        <w:pStyle w:val="Titre2"/>
        <w:numPr>
          <w:ilvl w:val="2"/>
          <w:numId w:val="16"/>
        </w:numPr>
        <w:rPr>
          <w:rFonts w:asciiTheme="minorHAnsi" w:eastAsiaTheme="minorEastAsia" w:hAnsiTheme="minorHAnsi" w:cstheme="minorBidi"/>
          <w:b w:val="0"/>
          <w:bCs w:val="0"/>
          <w:color w:val="auto"/>
          <w:sz w:val="22"/>
          <w:szCs w:val="22"/>
        </w:rPr>
      </w:pPr>
      <w:proofErr w:type="gramStart"/>
      <w:r w:rsidRPr="004C310D">
        <w:rPr>
          <w:rFonts w:asciiTheme="minorHAnsi" w:eastAsiaTheme="minorEastAsia" w:hAnsiTheme="minorHAnsi" w:cstheme="minorBidi"/>
          <w:b w:val="0"/>
          <w:bCs w:val="0"/>
          <w:color w:val="auto"/>
          <w:sz w:val="22"/>
          <w:szCs w:val="22"/>
        </w:rPr>
        <w:t>Analyzing Reports</w:t>
      </w:r>
      <w:proofErr w:type="gramEnd"/>
      <w:r w:rsidRPr="004C310D">
        <w:rPr>
          <w:rFonts w:asciiTheme="minorHAnsi" w:eastAsiaTheme="minorEastAsia" w:hAnsiTheme="minorHAnsi" w:cstheme="minorBidi"/>
          <w:b w:val="0"/>
          <w:bCs w:val="0"/>
          <w:color w:val="auto"/>
          <w:sz w:val="22"/>
          <w:szCs w:val="22"/>
        </w:rPr>
        <w:t>: Users can upload PDFs to analyze the content and retrieve contextual insights.</w:t>
      </w:r>
    </w:p>
    <w:p w14:paraId="10882AF2" w14:textId="77777777" w:rsidR="004C310D" w:rsidRPr="004C310D" w:rsidRDefault="004C310D" w:rsidP="004C310D">
      <w:pPr>
        <w:pStyle w:val="Titre2"/>
        <w:numPr>
          <w:ilvl w:val="0"/>
          <w:numId w:val="16"/>
        </w:numPr>
        <w:rPr>
          <w:rFonts w:asciiTheme="minorHAnsi" w:eastAsiaTheme="minorEastAsia" w:hAnsiTheme="minorHAnsi" w:cstheme="minorBidi"/>
          <w:color w:val="auto"/>
          <w:sz w:val="22"/>
          <w:szCs w:val="22"/>
        </w:rPr>
      </w:pPr>
      <w:r w:rsidRPr="004C310D">
        <w:rPr>
          <w:rFonts w:asciiTheme="minorHAnsi" w:eastAsiaTheme="minorEastAsia" w:hAnsiTheme="minorHAnsi" w:cstheme="minorBidi"/>
          <w:color w:val="auto"/>
          <w:sz w:val="22"/>
          <w:szCs w:val="22"/>
        </w:rPr>
        <w:t>System Design and Scalability:</w:t>
      </w:r>
    </w:p>
    <w:p w14:paraId="52E43A5D" w14:textId="77777777" w:rsidR="004C310D" w:rsidRPr="004C310D" w:rsidRDefault="004C310D" w:rsidP="004C310D">
      <w:pPr>
        <w:pStyle w:val="Titre2"/>
        <w:numPr>
          <w:ilvl w:val="1"/>
          <w:numId w:val="16"/>
        </w:numPr>
        <w:rPr>
          <w:rFonts w:asciiTheme="minorHAnsi" w:eastAsiaTheme="minorEastAsia" w:hAnsiTheme="minorHAnsi" w:cstheme="minorBidi"/>
          <w:b w:val="0"/>
          <w:bCs w:val="0"/>
          <w:color w:val="auto"/>
          <w:sz w:val="22"/>
          <w:szCs w:val="22"/>
        </w:rPr>
      </w:pPr>
      <w:r w:rsidRPr="004C310D">
        <w:rPr>
          <w:rFonts w:asciiTheme="minorHAnsi" w:eastAsiaTheme="minorEastAsia" w:hAnsiTheme="minorHAnsi" w:cstheme="minorBidi"/>
          <w:b w:val="0"/>
          <w:bCs w:val="0"/>
          <w:color w:val="auto"/>
          <w:sz w:val="22"/>
          <w:szCs w:val="22"/>
        </w:rPr>
        <w:t>The modular design ensures that text extraction, retrieval, and user interaction are handled independently, improving flexibility and scalability.</w:t>
      </w:r>
    </w:p>
    <w:p w14:paraId="189FE152" w14:textId="77777777" w:rsidR="004C310D" w:rsidRPr="004C310D" w:rsidRDefault="004C310D" w:rsidP="004C310D">
      <w:pPr>
        <w:pStyle w:val="Titre2"/>
        <w:numPr>
          <w:ilvl w:val="1"/>
          <w:numId w:val="16"/>
        </w:numPr>
        <w:rPr>
          <w:rFonts w:asciiTheme="minorHAnsi" w:eastAsiaTheme="minorEastAsia" w:hAnsiTheme="minorHAnsi" w:cstheme="minorBidi"/>
          <w:b w:val="0"/>
          <w:bCs w:val="0"/>
          <w:color w:val="auto"/>
          <w:sz w:val="22"/>
          <w:szCs w:val="22"/>
        </w:rPr>
      </w:pPr>
      <w:r w:rsidRPr="004C310D">
        <w:rPr>
          <w:rFonts w:asciiTheme="minorHAnsi" w:eastAsiaTheme="minorEastAsia" w:hAnsiTheme="minorHAnsi" w:cstheme="minorBidi"/>
          <w:b w:val="0"/>
          <w:bCs w:val="0"/>
          <w:color w:val="auto"/>
          <w:sz w:val="22"/>
          <w:szCs w:val="22"/>
        </w:rPr>
        <w:t>The system is capable of handling a growing dataset of medical documents efficiently without compromising performance.</w:t>
      </w:r>
    </w:p>
    <w:p w14:paraId="0BDC6461" w14:textId="77777777" w:rsidR="009F77F1" w:rsidRDefault="00000000">
      <w:pPr>
        <w:pStyle w:val="Titre2"/>
      </w:pPr>
      <w:r>
        <w:t>Testing</w:t>
      </w:r>
    </w:p>
    <w:p w14:paraId="1E6FB37C" w14:textId="1DFB1B98" w:rsidR="003600B7" w:rsidRPr="003600B7" w:rsidRDefault="003600B7" w:rsidP="003600B7">
      <w:pPr>
        <w:pStyle w:val="Titre2"/>
        <w:rPr>
          <w:rFonts w:asciiTheme="minorHAnsi" w:eastAsiaTheme="minorEastAsia" w:hAnsiTheme="minorHAnsi" w:cstheme="minorBidi"/>
          <w:b w:val="0"/>
          <w:bCs w:val="0"/>
          <w:color w:val="auto"/>
          <w:sz w:val="22"/>
          <w:szCs w:val="22"/>
        </w:rPr>
      </w:pPr>
      <w:r w:rsidRPr="003600B7">
        <w:rPr>
          <w:rFonts w:asciiTheme="minorHAnsi" w:eastAsiaTheme="minorEastAsia" w:hAnsiTheme="minorHAnsi" w:cstheme="minorBidi"/>
          <w:b w:val="0"/>
          <w:bCs w:val="0"/>
          <w:color w:val="auto"/>
          <w:sz w:val="22"/>
          <w:szCs w:val="22"/>
        </w:rPr>
        <w:t xml:space="preserve">The testing phase focused on validating the functionality, performance, and usability of the medical analysis application. A combination of unit testing, integration testing, and user acceptance testing was conducted to ensure the system meets its requirements and provides </w:t>
      </w:r>
      <w:r w:rsidR="00747D33" w:rsidRPr="003600B7">
        <w:rPr>
          <w:rFonts w:asciiTheme="minorHAnsi" w:eastAsiaTheme="minorEastAsia" w:hAnsiTheme="minorHAnsi" w:cstheme="minorBidi"/>
          <w:b w:val="0"/>
          <w:bCs w:val="0"/>
          <w:color w:val="auto"/>
          <w:sz w:val="22"/>
          <w:szCs w:val="22"/>
        </w:rPr>
        <w:t>seamless</w:t>
      </w:r>
      <w:r w:rsidRPr="003600B7">
        <w:rPr>
          <w:rFonts w:asciiTheme="minorHAnsi" w:eastAsiaTheme="minorEastAsia" w:hAnsiTheme="minorHAnsi" w:cstheme="minorBidi"/>
          <w:b w:val="0"/>
          <w:bCs w:val="0"/>
          <w:color w:val="auto"/>
          <w:sz w:val="22"/>
          <w:szCs w:val="22"/>
        </w:rPr>
        <w:t xml:space="preserve"> user experience.</w:t>
      </w:r>
    </w:p>
    <w:p w14:paraId="3E454CA8" w14:textId="77777777" w:rsidR="003600B7" w:rsidRPr="003600B7" w:rsidRDefault="00000000" w:rsidP="003600B7">
      <w:pPr>
        <w:pStyle w:val="Titre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pict w14:anchorId="041755DC">
          <v:rect id="_x0000_i1029" style="width:0;height:1.5pt" o:hralign="center" o:hrstd="t" o:hr="t" fillcolor="#a0a0a0" stroked="f"/>
        </w:pict>
      </w:r>
    </w:p>
    <w:p w14:paraId="039AA652" w14:textId="77777777" w:rsidR="003600B7" w:rsidRPr="003600B7" w:rsidRDefault="003600B7" w:rsidP="003600B7">
      <w:pPr>
        <w:pStyle w:val="Titre2"/>
        <w:rPr>
          <w:rFonts w:asciiTheme="minorHAnsi" w:eastAsiaTheme="minorEastAsia" w:hAnsiTheme="minorHAnsi" w:cstheme="minorBidi"/>
          <w:color w:val="auto"/>
          <w:sz w:val="22"/>
          <w:szCs w:val="22"/>
        </w:rPr>
      </w:pPr>
      <w:r w:rsidRPr="003600B7">
        <w:rPr>
          <w:rFonts w:asciiTheme="minorHAnsi" w:eastAsiaTheme="minorEastAsia" w:hAnsiTheme="minorHAnsi" w:cstheme="minorBidi"/>
          <w:color w:val="auto"/>
          <w:sz w:val="22"/>
          <w:szCs w:val="22"/>
        </w:rPr>
        <w:t>1. Testing Objectives</w:t>
      </w:r>
    </w:p>
    <w:p w14:paraId="5EEB50BC" w14:textId="77777777" w:rsidR="003600B7" w:rsidRPr="003600B7" w:rsidRDefault="003600B7" w:rsidP="003600B7">
      <w:pPr>
        <w:pStyle w:val="Titre2"/>
        <w:rPr>
          <w:rFonts w:asciiTheme="minorHAnsi" w:eastAsiaTheme="minorEastAsia" w:hAnsiTheme="minorHAnsi" w:cstheme="minorBidi"/>
          <w:color w:val="auto"/>
          <w:sz w:val="22"/>
          <w:szCs w:val="22"/>
        </w:rPr>
      </w:pPr>
      <w:r w:rsidRPr="003600B7">
        <w:rPr>
          <w:rFonts w:asciiTheme="minorHAnsi" w:eastAsiaTheme="minorEastAsia" w:hAnsiTheme="minorHAnsi" w:cstheme="minorBidi"/>
          <w:color w:val="auto"/>
          <w:sz w:val="22"/>
          <w:szCs w:val="22"/>
        </w:rPr>
        <w:t>The key objectives of the testing phase were to:</w:t>
      </w:r>
    </w:p>
    <w:p w14:paraId="048517F0" w14:textId="77777777" w:rsidR="003600B7" w:rsidRPr="003600B7" w:rsidRDefault="003600B7" w:rsidP="003600B7">
      <w:pPr>
        <w:pStyle w:val="Titre2"/>
        <w:numPr>
          <w:ilvl w:val="0"/>
          <w:numId w:val="17"/>
        </w:numPr>
        <w:rPr>
          <w:rFonts w:asciiTheme="minorHAnsi" w:eastAsiaTheme="minorEastAsia" w:hAnsiTheme="minorHAnsi" w:cstheme="minorBidi"/>
          <w:b w:val="0"/>
          <w:bCs w:val="0"/>
          <w:color w:val="auto"/>
          <w:sz w:val="22"/>
          <w:szCs w:val="22"/>
        </w:rPr>
      </w:pPr>
      <w:r w:rsidRPr="003600B7">
        <w:rPr>
          <w:rFonts w:asciiTheme="minorHAnsi" w:eastAsiaTheme="minorEastAsia" w:hAnsiTheme="minorHAnsi" w:cstheme="minorBidi"/>
          <w:b w:val="0"/>
          <w:bCs w:val="0"/>
          <w:color w:val="auto"/>
          <w:sz w:val="22"/>
          <w:szCs w:val="22"/>
        </w:rPr>
        <w:t>Validate the accuracy of text extraction from medical PDFs.</w:t>
      </w:r>
    </w:p>
    <w:p w14:paraId="00F40B49" w14:textId="77777777" w:rsidR="003600B7" w:rsidRPr="003600B7" w:rsidRDefault="003600B7" w:rsidP="003600B7">
      <w:pPr>
        <w:pStyle w:val="Titre2"/>
        <w:numPr>
          <w:ilvl w:val="0"/>
          <w:numId w:val="17"/>
        </w:numPr>
        <w:rPr>
          <w:rFonts w:asciiTheme="minorHAnsi" w:eastAsiaTheme="minorEastAsia" w:hAnsiTheme="minorHAnsi" w:cstheme="minorBidi"/>
          <w:b w:val="0"/>
          <w:bCs w:val="0"/>
          <w:color w:val="auto"/>
          <w:sz w:val="22"/>
          <w:szCs w:val="22"/>
        </w:rPr>
      </w:pPr>
      <w:r w:rsidRPr="003600B7">
        <w:rPr>
          <w:rFonts w:asciiTheme="minorHAnsi" w:eastAsiaTheme="minorEastAsia" w:hAnsiTheme="minorHAnsi" w:cstheme="minorBidi"/>
          <w:b w:val="0"/>
          <w:bCs w:val="0"/>
          <w:color w:val="auto"/>
          <w:sz w:val="22"/>
          <w:szCs w:val="22"/>
        </w:rPr>
        <w:t>Ensure the FAISS-based retrieval system retrieves contextually relevant documents efficiently.</w:t>
      </w:r>
    </w:p>
    <w:p w14:paraId="2D61B2BB" w14:textId="77777777" w:rsidR="003600B7" w:rsidRPr="003600B7" w:rsidRDefault="003600B7" w:rsidP="003600B7">
      <w:pPr>
        <w:pStyle w:val="Titre2"/>
        <w:numPr>
          <w:ilvl w:val="0"/>
          <w:numId w:val="17"/>
        </w:numPr>
        <w:rPr>
          <w:rFonts w:asciiTheme="minorHAnsi" w:eastAsiaTheme="minorEastAsia" w:hAnsiTheme="minorHAnsi" w:cstheme="minorBidi"/>
          <w:b w:val="0"/>
          <w:bCs w:val="0"/>
          <w:color w:val="auto"/>
          <w:sz w:val="22"/>
          <w:szCs w:val="22"/>
        </w:rPr>
      </w:pPr>
      <w:r w:rsidRPr="003600B7">
        <w:rPr>
          <w:rFonts w:asciiTheme="minorHAnsi" w:eastAsiaTheme="minorEastAsia" w:hAnsiTheme="minorHAnsi" w:cstheme="minorBidi"/>
          <w:b w:val="0"/>
          <w:bCs w:val="0"/>
          <w:color w:val="auto"/>
          <w:sz w:val="22"/>
          <w:szCs w:val="22"/>
        </w:rPr>
        <w:t>Confirm the Gradio interface is intuitive and performs as expected during file uploads and result displays.</w:t>
      </w:r>
    </w:p>
    <w:p w14:paraId="18128727" w14:textId="77777777" w:rsidR="003600B7" w:rsidRPr="003600B7" w:rsidRDefault="003600B7" w:rsidP="003600B7">
      <w:pPr>
        <w:pStyle w:val="Titre2"/>
        <w:numPr>
          <w:ilvl w:val="0"/>
          <w:numId w:val="17"/>
        </w:numPr>
        <w:rPr>
          <w:rFonts w:asciiTheme="minorHAnsi" w:eastAsiaTheme="minorEastAsia" w:hAnsiTheme="minorHAnsi" w:cstheme="minorBidi"/>
          <w:b w:val="0"/>
          <w:bCs w:val="0"/>
          <w:color w:val="auto"/>
          <w:sz w:val="22"/>
          <w:szCs w:val="22"/>
        </w:rPr>
      </w:pPr>
      <w:r w:rsidRPr="003600B7">
        <w:rPr>
          <w:rFonts w:asciiTheme="minorHAnsi" w:eastAsiaTheme="minorEastAsia" w:hAnsiTheme="minorHAnsi" w:cstheme="minorBidi"/>
          <w:b w:val="0"/>
          <w:bCs w:val="0"/>
          <w:color w:val="auto"/>
          <w:sz w:val="22"/>
          <w:szCs w:val="22"/>
        </w:rPr>
        <w:t>Measure the system's scalability and performance under increasing data loads.</w:t>
      </w:r>
    </w:p>
    <w:p w14:paraId="19D7B2A2" w14:textId="77777777" w:rsidR="003600B7" w:rsidRPr="003600B7" w:rsidRDefault="00000000" w:rsidP="003600B7">
      <w:pPr>
        <w:pStyle w:val="Titre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pict w14:anchorId="0E4594F2">
          <v:rect id="_x0000_i1030" style="width:0;height:1.5pt" o:hralign="center" o:hrstd="t" o:hr="t" fillcolor="#a0a0a0" stroked="f"/>
        </w:pict>
      </w:r>
    </w:p>
    <w:p w14:paraId="01766122" w14:textId="77777777" w:rsidR="00F23159" w:rsidRDefault="00F23159" w:rsidP="003600B7">
      <w:pPr>
        <w:pStyle w:val="Titre2"/>
        <w:rPr>
          <w:rFonts w:asciiTheme="minorHAnsi" w:eastAsiaTheme="minorEastAsia" w:hAnsiTheme="minorHAnsi" w:cstheme="minorBidi"/>
          <w:color w:val="auto"/>
          <w:sz w:val="22"/>
          <w:szCs w:val="22"/>
        </w:rPr>
      </w:pPr>
    </w:p>
    <w:p w14:paraId="7C46A1DD" w14:textId="77777777" w:rsidR="00F23159" w:rsidRDefault="00F23159" w:rsidP="003600B7">
      <w:pPr>
        <w:pStyle w:val="Titre2"/>
        <w:rPr>
          <w:rFonts w:asciiTheme="minorHAnsi" w:eastAsiaTheme="minorEastAsia" w:hAnsiTheme="minorHAnsi" w:cstheme="minorBidi"/>
          <w:color w:val="auto"/>
          <w:sz w:val="22"/>
          <w:szCs w:val="22"/>
        </w:rPr>
      </w:pPr>
    </w:p>
    <w:p w14:paraId="27CE9CF4" w14:textId="77777777" w:rsidR="00F23159" w:rsidRDefault="00F23159" w:rsidP="003600B7">
      <w:pPr>
        <w:pStyle w:val="Titre2"/>
        <w:rPr>
          <w:rFonts w:asciiTheme="minorHAnsi" w:eastAsiaTheme="minorEastAsia" w:hAnsiTheme="minorHAnsi" w:cstheme="minorBidi"/>
          <w:color w:val="auto"/>
          <w:sz w:val="22"/>
          <w:szCs w:val="22"/>
        </w:rPr>
      </w:pPr>
    </w:p>
    <w:p w14:paraId="02ECA950" w14:textId="3CBC8888" w:rsidR="003600B7" w:rsidRPr="003600B7" w:rsidRDefault="003600B7" w:rsidP="003600B7">
      <w:pPr>
        <w:pStyle w:val="Titre2"/>
        <w:rPr>
          <w:rFonts w:asciiTheme="minorHAnsi" w:eastAsiaTheme="minorEastAsia" w:hAnsiTheme="minorHAnsi" w:cstheme="minorBidi"/>
          <w:color w:val="auto"/>
          <w:sz w:val="22"/>
          <w:szCs w:val="22"/>
        </w:rPr>
      </w:pPr>
      <w:r w:rsidRPr="003600B7">
        <w:rPr>
          <w:rFonts w:asciiTheme="minorHAnsi" w:eastAsiaTheme="minorEastAsia" w:hAnsiTheme="minorHAnsi" w:cstheme="minorBidi"/>
          <w:color w:val="auto"/>
          <w:sz w:val="22"/>
          <w:szCs w:val="22"/>
        </w:rPr>
        <w:lastRenderedPageBreak/>
        <w:t>2. Test Cases and Results</w:t>
      </w:r>
    </w:p>
    <w:p w14:paraId="4C282396" w14:textId="77777777" w:rsidR="003600B7" w:rsidRPr="003600B7" w:rsidRDefault="003600B7" w:rsidP="003600B7">
      <w:pPr>
        <w:pStyle w:val="Titre2"/>
        <w:rPr>
          <w:rFonts w:asciiTheme="minorHAnsi" w:eastAsiaTheme="minorEastAsia" w:hAnsiTheme="minorHAnsi" w:cstheme="minorBidi"/>
          <w:color w:val="auto"/>
          <w:sz w:val="22"/>
          <w:szCs w:val="22"/>
        </w:rPr>
      </w:pPr>
      <w:r w:rsidRPr="003600B7">
        <w:rPr>
          <w:rFonts w:asciiTheme="minorHAnsi" w:eastAsiaTheme="minorEastAsia" w:hAnsiTheme="minorHAnsi" w:cstheme="minorBidi"/>
          <w:color w:val="auto"/>
          <w:sz w:val="22"/>
          <w:szCs w:val="22"/>
        </w:rPr>
        <w:t>a. Text Extraction</w:t>
      </w:r>
    </w:p>
    <w:p w14:paraId="3AEA188F" w14:textId="77777777" w:rsidR="003600B7" w:rsidRPr="003600B7" w:rsidRDefault="003600B7" w:rsidP="003600B7">
      <w:pPr>
        <w:pStyle w:val="Titre2"/>
        <w:numPr>
          <w:ilvl w:val="0"/>
          <w:numId w:val="18"/>
        </w:numPr>
        <w:rPr>
          <w:rFonts w:asciiTheme="minorHAnsi" w:eastAsiaTheme="minorEastAsia" w:hAnsiTheme="minorHAnsi" w:cstheme="minorBidi"/>
          <w:b w:val="0"/>
          <w:bCs w:val="0"/>
          <w:color w:val="auto"/>
          <w:sz w:val="22"/>
          <w:szCs w:val="22"/>
        </w:rPr>
      </w:pPr>
      <w:r w:rsidRPr="003600B7">
        <w:rPr>
          <w:rFonts w:asciiTheme="minorHAnsi" w:eastAsiaTheme="minorEastAsia" w:hAnsiTheme="minorHAnsi" w:cstheme="minorBidi"/>
          <w:color w:val="auto"/>
          <w:sz w:val="22"/>
          <w:szCs w:val="22"/>
        </w:rPr>
        <w:t>Test Case:</w:t>
      </w:r>
      <w:r w:rsidRPr="003600B7">
        <w:rPr>
          <w:rFonts w:asciiTheme="minorHAnsi" w:eastAsiaTheme="minorEastAsia" w:hAnsiTheme="minorHAnsi" w:cstheme="minorBidi"/>
          <w:b w:val="0"/>
          <w:bCs w:val="0"/>
          <w:color w:val="auto"/>
          <w:sz w:val="22"/>
          <w:szCs w:val="22"/>
        </w:rPr>
        <w:t xml:space="preserve"> Upload various medical PDFs with different layouts (e.g., single-column, multi-column) to validate text extraction accuracy.</w:t>
      </w:r>
    </w:p>
    <w:p w14:paraId="41BCFDB1" w14:textId="77777777" w:rsidR="003600B7" w:rsidRPr="003600B7" w:rsidRDefault="003600B7" w:rsidP="003600B7">
      <w:pPr>
        <w:pStyle w:val="Titre2"/>
        <w:numPr>
          <w:ilvl w:val="0"/>
          <w:numId w:val="18"/>
        </w:numPr>
        <w:rPr>
          <w:rFonts w:asciiTheme="minorHAnsi" w:eastAsiaTheme="minorEastAsia" w:hAnsiTheme="minorHAnsi" w:cstheme="minorBidi"/>
          <w:b w:val="0"/>
          <w:bCs w:val="0"/>
          <w:color w:val="auto"/>
          <w:sz w:val="22"/>
          <w:szCs w:val="22"/>
        </w:rPr>
      </w:pPr>
      <w:r w:rsidRPr="003600B7">
        <w:rPr>
          <w:rFonts w:asciiTheme="minorHAnsi" w:eastAsiaTheme="minorEastAsia" w:hAnsiTheme="minorHAnsi" w:cstheme="minorBidi"/>
          <w:color w:val="auto"/>
          <w:sz w:val="22"/>
          <w:szCs w:val="22"/>
        </w:rPr>
        <w:t>Expected Outcome:</w:t>
      </w:r>
      <w:r w:rsidRPr="003600B7">
        <w:rPr>
          <w:rFonts w:asciiTheme="minorHAnsi" w:eastAsiaTheme="minorEastAsia" w:hAnsiTheme="minorHAnsi" w:cstheme="minorBidi"/>
          <w:b w:val="0"/>
          <w:bCs w:val="0"/>
          <w:color w:val="auto"/>
          <w:sz w:val="22"/>
          <w:szCs w:val="22"/>
        </w:rPr>
        <w:t xml:space="preserve"> Extracted text should preserve the structure and content of the original document.</w:t>
      </w:r>
    </w:p>
    <w:p w14:paraId="0A5D3DAE" w14:textId="77777777" w:rsidR="003600B7" w:rsidRPr="003600B7" w:rsidRDefault="003600B7" w:rsidP="003600B7">
      <w:pPr>
        <w:pStyle w:val="Titre2"/>
        <w:numPr>
          <w:ilvl w:val="0"/>
          <w:numId w:val="18"/>
        </w:numPr>
        <w:rPr>
          <w:rFonts w:asciiTheme="minorHAnsi" w:eastAsiaTheme="minorEastAsia" w:hAnsiTheme="minorHAnsi" w:cstheme="minorBidi"/>
          <w:b w:val="0"/>
          <w:bCs w:val="0"/>
          <w:color w:val="auto"/>
          <w:sz w:val="22"/>
          <w:szCs w:val="22"/>
        </w:rPr>
      </w:pPr>
      <w:r w:rsidRPr="003600B7">
        <w:rPr>
          <w:rFonts w:asciiTheme="minorHAnsi" w:eastAsiaTheme="minorEastAsia" w:hAnsiTheme="minorHAnsi" w:cstheme="minorBidi"/>
          <w:color w:val="auto"/>
          <w:sz w:val="22"/>
          <w:szCs w:val="22"/>
        </w:rPr>
        <w:t>Result:</w:t>
      </w:r>
      <w:r w:rsidRPr="003600B7">
        <w:rPr>
          <w:rFonts w:asciiTheme="minorHAnsi" w:eastAsiaTheme="minorEastAsia" w:hAnsiTheme="minorHAnsi" w:cstheme="minorBidi"/>
          <w:b w:val="0"/>
          <w:bCs w:val="0"/>
          <w:color w:val="auto"/>
          <w:sz w:val="22"/>
          <w:szCs w:val="22"/>
        </w:rPr>
        <w:t xml:space="preserve"> Achieved over 95% accuracy in extracting text across diverse document types.</w:t>
      </w:r>
    </w:p>
    <w:p w14:paraId="3613EF8A" w14:textId="77777777" w:rsidR="003600B7" w:rsidRPr="003600B7" w:rsidRDefault="003600B7" w:rsidP="003600B7">
      <w:pPr>
        <w:pStyle w:val="Titre2"/>
        <w:rPr>
          <w:rFonts w:asciiTheme="minorHAnsi" w:eastAsiaTheme="minorEastAsia" w:hAnsiTheme="minorHAnsi" w:cstheme="minorBidi"/>
          <w:color w:val="auto"/>
          <w:sz w:val="22"/>
          <w:szCs w:val="22"/>
        </w:rPr>
      </w:pPr>
      <w:r w:rsidRPr="003600B7">
        <w:rPr>
          <w:rFonts w:asciiTheme="minorHAnsi" w:eastAsiaTheme="minorEastAsia" w:hAnsiTheme="minorHAnsi" w:cstheme="minorBidi"/>
          <w:color w:val="auto"/>
          <w:sz w:val="22"/>
          <w:szCs w:val="22"/>
        </w:rPr>
        <w:t>b. Document Retrieval</w:t>
      </w:r>
    </w:p>
    <w:p w14:paraId="35D944DE" w14:textId="77777777" w:rsidR="003600B7" w:rsidRPr="003600B7" w:rsidRDefault="003600B7" w:rsidP="003600B7">
      <w:pPr>
        <w:pStyle w:val="Titre2"/>
        <w:numPr>
          <w:ilvl w:val="0"/>
          <w:numId w:val="19"/>
        </w:numPr>
        <w:rPr>
          <w:rFonts w:asciiTheme="minorHAnsi" w:eastAsiaTheme="minorEastAsia" w:hAnsiTheme="minorHAnsi" w:cstheme="minorBidi"/>
          <w:b w:val="0"/>
          <w:bCs w:val="0"/>
          <w:color w:val="auto"/>
          <w:sz w:val="22"/>
          <w:szCs w:val="22"/>
        </w:rPr>
      </w:pPr>
      <w:r w:rsidRPr="003600B7">
        <w:rPr>
          <w:rFonts w:asciiTheme="minorHAnsi" w:eastAsiaTheme="minorEastAsia" w:hAnsiTheme="minorHAnsi" w:cstheme="minorBidi"/>
          <w:color w:val="auto"/>
          <w:sz w:val="22"/>
          <w:szCs w:val="22"/>
        </w:rPr>
        <w:t>Test Case:</w:t>
      </w:r>
      <w:r w:rsidRPr="003600B7">
        <w:rPr>
          <w:rFonts w:asciiTheme="minorHAnsi" w:eastAsiaTheme="minorEastAsia" w:hAnsiTheme="minorHAnsi" w:cstheme="minorBidi"/>
          <w:b w:val="0"/>
          <w:bCs w:val="0"/>
          <w:color w:val="auto"/>
          <w:sz w:val="22"/>
          <w:szCs w:val="22"/>
        </w:rPr>
        <w:t xml:space="preserve"> Query the FAISS database with embeddings of new medical text to validate retrieval of relevant documents.</w:t>
      </w:r>
    </w:p>
    <w:p w14:paraId="6B33DA47" w14:textId="77777777" w:rsidR="003600B7" w:rsidRPr="003600B7" w:rsidRDefault="003600B7" w:rsidP="003600B7">
      <w:pPr>
        <w:pStyle w:val="Titre2"/>
        <w:numPr>
          <w:ilvl w:val="0"/>
          <w:numId w:val="19"/>
        </w:numPr>
        <w:rPr>
          <w:rFonts w:asciiTheme="minorHAnsi" w:eastAsiaTheme="minorEastAsia" w:hAnsiTheme="minorHAnsi" w:cstheme="minorBidi"/>
          <w:b w:val="0"/>
          <w:bCs w:val="0"/>
          <w:color w:val="auto"/>
          <w:sz w:val="22"/>
          <w:szCs w:val="22"/>
        </w:rPr>
      </w:pPr>
      <w:r w:rsidRPr="003600B7">
        <w:rPr>
          <w:rFonts w:asciiTheme="minorHAnsi" w:eastAsiaTheme="minorEastAsia" w:hAnsiTheme="minorHAnsi" w:cstheme="minorBidi"/>
          <w:color w:val="auto"/>
          <w:sz w:val="22"/>
          <w:szCs w:val="22"/>
        </w:rPr>
        <w:t>Expected Outcome:</w:t>
      </w:r>
      <w:r w:rsidRPr="003600B7">
        <w:rPr>
          <w:rFonts w:asciiTheme="minorHAnsi" w:eastAsiaTheme="minorEastAsia" w:hAnsiTheme="minorHAnsi" w:cstheme="minorBidi"/>
          <w:b w:val="0"/>
          <w:bCs w:val="0"/>
          <w:color w:val="auto"/>
          <w:sz w:val="22"/>
          <w:szCs w:val="22"/>
        </w:rPr>
        <w:t xml:space="preserve"> The top retrieved documents should be contextually relevant to the query.</w:t>
      </w:r>
    </w:p>
    <w:p w14:paraId="3F49C9A2" w14:textId="77777777" w:rsidR="003600B7" w:rsidRPr="003600B7" w:rsidRDefault="003600B7" w:rsidP="003600B7">
      <w:pPr>
        <w:pStyle w:val="Titre2"/>
        <w:numPr>
          <w:ilvl w:val="0"/>
          <w:numId w:val="19"/>
        </w:numPr>
        <w:rPr>
          <w:rFonts w:asciiTheme="minorHAnsi" w:eastAsiaTheme="minorEastAsia" w:hAnsiTheme="minorHAnsi" w:cstheme="minorBidi"/>
          <w:b w:val="0"/>
          <w:bCs w:val="0"/>
          <w:color w:val="auto"/>
          <w:sz w:val="22"/>
          <w:szCs w:val="22"/>
        </w:rPr>
      </w:pPr>
      <w:r w:rsidRPr="003600B7">
        <w:rPr>
          <w:rFonts w:asciiTheme="minorHAnsi" w:eastAsiaTheme="minorEastAsia" w:hAnsiTheme="minorHAnsi" w:cstheme="minorBidi"/>
          <w:color w:val="auto"/>
          <w:sz w:val="22"/>
          <w:szCs w:val="22"/>
        </w:rPr>
        <w:t>Result:</w:t>
      </w:r>
      <w:r w:rsidRPr="003600B7">
        <w:rPr>
          <w:rFonts w:asciiTheme="minorHAnsi" w:eastAsiaTheme="minorEastAsia" w:hAnsiTheme="minorHAnsi" w:cstheme="minorBidi"/>
          <w:b w:val="0"/>
          <w:bCs w:val="0"/>
          <w:color w:val="auto"/>
          <w:sz w:val="22"/>
          <w:szCs w:val="22"/>
        </w:rPr>
        <w:t xml:space="preserve"> Consistently retrieved relevant documents within sub-second response times.</w:t>
      </w:r>
    </w:p>
    <w:p w14:paraId="0CC91ECD" w14:textId="77777777" w:rsidR="003600B7" w:rsidRPr="003600B7" w:rsidRDefault="003600B7" w:rsidP="003600B7">
      <w:pPr>
        <w:pStyle w:val="Titre2"/>
        <w:rPr>
          <w:rFonts w:asciiTheme="minorHAnsi" w:eastAsiaTheme="minorEastAsia" w:hAnsiTheme="minorHAnsi" w:cstheme="minorBidi"/>
          <w:color w:val="auto"/>
          <w:sz w:val="22"/>
          <w:szCs w:val="22"/>
        </w:rPr>
      </w:pPr>
      <w:r w:rsidRPr="003600B7">
        <w:rPr>
          <w:rFonts w:asciiTheme="minorHAnsi" w:eastAsiaTheme="minorEastAsia" w:hAnsiTheme="minorHAnsi" w:cstheme="minorBidi"/>
          <w:color w:val="auto"/>
          <w:sz w:val="22"/>
          <w:szCs w:val="22"/>
        </w:rPr>
        <w:t>c. User Interaction</w:t>
      </w:r>
    </w:p>
    <w:p w14:paraId="1AAF54E0" w14:textId="77777777" w:rsidR="003600B7" w:rsidRPr="003600B7" w:rsidRDefault="003600B7" w:rsidP="003600B7">
      <w:pPr>
        <w:pStyle w:val="Titre2"/>
        <w:numPr>
          <w:ilvl w:val="0"/>
          <w:numId w:val="20"/>
        </w:numPr>
        <w:rPr>
          <w:rFonts w:asciiTheme="minorHAnsi" w:eastAsiaTheme="minorEastAsia" w:hAnsiTheme="minorHAnsi" w:cstheme="minorBidi"/>
          <w:b w:val="0"/>
          <w:bCs w:val="0"/>
          <w:color w:val="auto"/>
          <w:sz w:val="22"/>
          <w:szCs w:val="22"/>
        </w:rPr>
      </w:pPr>
      <w:r w:rsidRPr="003600B7">
        <w:rPr>
          <w:rFonts w:asciiTheme="minorHAnsi" w:eastAsiaTheme="minorEastAsia" w:hAnsiTheme="minorHAnsi" w:cstheme="minorBidi"/>
          <w:color w:val="auto"/>
          <w:sz w:val="22"/>
          <w:szCs w:val="22"/>
        </w:rPr>
        <w:t>Test Case:</w:t>
      </w:r>
      <w:r w:rsidRPr="003600B7">
        <w:rPr>
          <w:rFonts w:asciiTheme="minorHAnsi" w:eastAsiaTheme="minorEastAsia" w:hAnsiTheme="minorHAnsi" w:cstheme="minorBidi"/>
          <w:b w:val="0"/>
          <w:bCs w:val="0"/>
          <w:color w:val="auto"/>
          <w:sz w:val="22"/>
          <w:szCs w:val="22"/>
        </w:rPr>
        <w:t xml:space="preserve"> Test the Gradio interface with different file formats (PDFs, unsupported files) and workflows (adding references, analyzing reports).</w:t>
      </w:r>
    </w:p>
    <w:p w14:paraId="5357C3E8" w14:textId="455023F2" w:rsidR="003600B7" w:rsidRPr="003600B7" w:rsidRDefault="003600B7" w:rsidP="003600B7">
      <w:pPr>
        <w:pStyle w:val="Titre2"/>
        <w:numPr>
          <w:ilvl w:val="0"/>
          <w:numId w:val="20"/>
        </w:numPr>
        <w:rPr>
          <w:rFonts w:asciiTheme="minorHAnsi" w:eastAsiaTheme="minorEastAsia" w:hAnsiTheme="minorHAnsi" w:cstheme="minorBidi"/>
          <w:b w:val="0"/>
          <w:bCs w:val="0"/>
          <w:color w:val="auto"/>
          <w:sz w:val="22"/>
          <w:szCs w:val="22"/>
        </w:rPr>
      </w:pPr>
      <w:r w:rsidRPr="003600B7">
        <w:rPr>
          <w:rFonts w:asciiTheme="minorHAnsi" w:eastAsiaTheme="minorEastAsia" w:hAnsiTheme="minorHAnsi" w:cstheme="minorBidi"/>
          <w:color w:val="auto"/>
          <w:sz w:val="22"/>
          <w:szCs w:val="22"/>
        </w:rPr>
        <w:t>Expected Outcome:</w:t>
      </w:r>
      <w:r w:rsidRPr="003600B7">
        <w:rPr>
          <w:rFonts w:asciiTheme="minorHAnsi" w:eastAsiaTheme="minorEastAsia" w:hAnsiTheme="minorHAnsi" w:cstheme="minorBidi"/>
          <w:b w:val="0"/>
          <w:bCs w:val="0"/>
          <w:color w:val="auto"/>
          <w:sz w:val="22"/>
          <w:szCs w:val="22"/>
        </w:rPr>
        <w:t xml:space="preserve"> The interface should handle valid files smoothly </w:t>
      </w:r>
    </w:p>
    <w:p w14:paraId="69036D67" w14:textId="77777777" w:rsidR="003600B7" w:rsidRPr="003600B7" w:rsidRDefault="003600B7" w:rsidP="003600B7">
      <w:pPr>
        <w:pStyle w:val="Titre2"/>
        <w:numPr>
          <w:ilvl w:val="0"/>
          <w:numId w:val="20"/>
        </w:numPr>
        <w:rPr>
          <w:rFonts w:asciiTheme="minorHAnsi" w:eastAsiaTheme="minorEastAsia" w:hAnsiTheme="minorHAnsi" w:cstheme="minorBidi"/>
          <w:b w:val="0"/>
          <w:bCs w:val="0"/>
          <w:color w:val="auto"/>
          <w:sz w:val="22"/>
          <w:szCs w:val="22"/>
        </w:rPr>
      </w:pPr>
      <w:r w:rsidRPr="003600B7">
        <w:rPr>
          <w:rFonts w:asciiTheme="minorHAnsi" w:eastAsiaTheme="minorEastAsia" w:hAnsiTheme="minorHAnsi" w:cstheme="minorBidi"/>
          <w:color w:val="auto"/>
          <w:sz w:val="22"/>
          <w:szCs w:val="22"/>
        </w:rPr>
        <w:t>Result:</w:t>
      </w:r>
      <w:r w:rsidRPr="003600B7">
        <w:rPr>
          <w:rFonts w:asciiTheme="minorHAnsi" w:eastAsiaTheme="minorEastAsia" w:hAnsiTheme="minorHAnsi" w:cstheme="minorBidi"/>
          <w:b w:val="0"/>
          <w:bCs w:val="0"/>
          <w:color w:val="auto"/>
          <w:sz w:val="22"/>
          <w:szCs w:val="22"/>
        </w:rPr>
        <w:t xml:space="preserve"> The interface functioned as expected, providing clear outputs and user feedback.</w:t>
      </w:r>
    </w:p>
    <w:p w14:paraId="23D8CB5E" w14:textId="77777777" w:rsidR="009F77F1" w:rsidRDefault="00000000">
      <w:pPr>
        <w:pStyle w:val="Titre2"/>
      </w:pPr>
      <w:r>
        <w:t>Results</w:t>
      </w:r>
    </w:p>
    <w:p w14:paraId="6B5725AD" w14:textId="77777777" w:rsidR="0074516F" w:rsidRDefault="0074516F">
      <w:pPr>
        <w:pStyle w:val="Titre2"/>
        <w:rPr>
          <w:rFonts w:asciiTheme="minorHAnsi" w:eastAsiaTheme="minorEastAsia" w:hAnsiTheme="minorHAnsi" w:cstheme="minorBidi"/>
          <w:b w:val="0"/>
          <w:bCs w:val="0"/>
          <w:color w:val="auto"/>
          <w:sz w:val="22"/>
          <w:szCs w:val="22"/>
        </w:rPr>
      </w:pPr>
      <w:r w:rsidRPr="0074516F">
        <w:rPr>
          <w:rFonts w:asciiTheme="minorHAnsi" w:eastAsiaTheme="minorEastAsia" w:hAnsiTheme="minorHAnsi" w:cstheme="minorBidi"/>
          <w:b w:val="0"/>
          <w:bCs w:val="0"/>
          <w:color w:val="auto"/>
          <w:sz w:val="22"/>
          <w:szCs w:val="22"/>
        </w:rPr>
        <w:t>The results of the project demonstrate the successful implementation and functionality of the medical analysis application. The system has achieved its objectives by automating the analysis of medical reports and providing healthcare professionals with a reliable, efficient, and user-friendly tool. Below are the key outcomes:</w:t>
      </w:r>
    </w:p>
    <w:p w14:paraId="758028AD" w14:textId="35EA9396" w:rsidR="0074516F" w:rsidRDefault="0074516F" w:rsidP="0074516F">
      <w:r>
        <w:t>-</w:t>
      </w:r>
      <w:r w:rsidRPr="0074516F">
        <w:t>The extracted text is structured and ready for embedding and retrieval.</w:t>
      </w:r>
    </w:p>
    <w:p w14:paraId="0DE47951" w14:textId="30FC12F5" w:rsidR="008F28F9" w:rsidRDefault="008F28F9" w:rsidP="0074516F">
      <w:r>
        <w:t>-</w:t>
      </w:r>
      <w:r w:rsidRPr="008F28F9">
        <w:t xml:space="preserve"> Retrieved documents provided meaningful context for the analysis of new medical reports.</w:t>
      </w:r>
    </w:p>
    <w:p w14:paraId="4E2D1A07" w14:textId="31E2D492" w:rsidR="008F28F9" w:rsidRDefault="008F28F9" w:rsidP="0074516F">
      <w:r>
        <w:t>-</w:t>
      </w:r>
      <w:r w:rsidRPr="008F28F9">
        <w:t xml:space="preserve"> The system successfully combines </w:t>
      </w:r>
      <w:r w:rsidRPr="008F28F9">
        <w:rPr>
          <w:b/>
          <w:bCs/>
        </w:rPr>
        <w:t>retrieval (FAISS)</w:t>
      </w:r>
      <w:r w:rsidRPr="008F28F9">
        <w:t xml:space="preserve"> and </w:t>
      </w:r>
      <w:r w:rsidRPr="008F28F9">
        <w:rPr>
          <w:b/>
          <w:bCs/>
        </w:rPr>
        <w:t>generation (via Google Gemini API)</w:t>
      </w:r>
      <w:r w:rsidRPr="008F28F9">
        <w:t xml:space="preserve"> to provide enriched insights.</w:t>
      </w:r>
    </w:p>
    <w:p w14:paraId="0986B5E4" w14:textId="1E6B7006" w:rsidR="008F28F9" w:rsidRPr="008F28F9" w:rsidRDefault="008F28F9" w:rsidP="008F28F9">
      <w:r>
        <w:t xml:space="preserve">- </w:t>
      </w:r>
      <w:r w:rsidRPr="008F28F9">
        <w:t>For each analyzed medical report, relevant context was retrieved and integrated into a structured prompt, generating detailed and context-aware insights.</w:t>
      </w:r>
    </w:p>
    <w:p w14:paraId="5F85763B" w14:textId="5823BB3F" w:rsidR="008F28F9" w:rsidRDefault="008F28F9" w:rsidP="008F28F9">
      <w:r>
        <w:lastRenderedPageBreak/>
        <w:t>-</w:t>
      </w:r>
      <w:r w:rsidRPr="008F28F9">
        <w:t xml:space="preserve"> This RAG approach enhanced the overall accuracy and relevance of the outputs.</w:t>
      </w:r>
    </w:p>
    <w:p w14:paraId="577FA4C6" w14:textId="02D9A0D1" w:rsidR="008F28F9" w:rsidRPr="0074516F" w:rsidRDefault="008F28F9" w:rsidP="008F28F9">
      <w:r w:rsidRPr="008F28F9">
        <w:t>The application has successfully demonstrated its capability to transform how medical reports are analyzed by automating critical processes and providing enriched insights. By addressing key challenges in text extraction, retrieval, and contextual analysis, the system offers a valuable tool for healthcare professionals, paving the way for further advancements in medical data processing.</w:t>
      </w:r>
    </w:p>
    <w:p w14:paraId="16534DB9" w14:textId="4F397C02" w:rsidR="009F77F1" w:rsidRDefault="00000000">
      <w:pPr>
        <w:pStyle w:val="Titre2"/>
      </w:pPr>
      <w:r>
        <w:t>Evaluation</w:t>
      </w:r>
    </w:p>
    <w:p w14:paraId="4125064C" w14:textId="77777777" w:rsidR="008F28F9" w:rsidRPr="008F28F9" w:rsidRDefault="008F28F9" w:rsidP="008F28F9">
      <w:pPr>
        <w:pStyle w:val="Titre2"/>
        <w:rPr>
          <w:rFonts w:asciiTheme="minorHAnsi" w:eastAsiaTheme="minorEastAsia" w:hAnsiTheme="minorHAnsi" w:cstheme="minorBidi"/>
          <w:b w:val="0"/>
          <w:bCs w:val="0"/>
          <w:color w:val="auto"/>
          <w:sz w:val="22"/>
          <w:szCs w:val="22"/>
        </w:rPr>
      </w:pPr>
      <w:r w:rsidRPr="008F28F9">
        <w:rPr>
          <w:rFonts w:asciiTheme="minorHAnsi" w:eastAsiaTheme="minorEastAsia" w:hAnsiTheme="minorHAnsi" w:cstheme="minorBidi"/>
          <w:b w:val="0"/>
          <w:bCs w:val="0"/>
          <w:color w:val="auto"/>
          <w:sz w:val="22"/>
          <w:szCs w:val="22"/>
        </w:rPr>
        <w:t>The project successfully met its core objectives: automating text extraction from PDFs, retrieving contextually relevant documents using FAISS, and providing enriched insights via a RAG pipeline. The Gradio interface ensured accessibility, making the system usable for healthcare professionals.</w:t>
      </w:r>
    </w:p>
    <w:p w14:paraId="446F6CDF" w14:textId="77777777" w:rsidR="008F28F9" w:rsidRPr="008F28F9" w:rsidRDefault="008F28F9" w:rsidP="008F28F9">
      <w:pPr>
        <w:pStyle w:val="Titre2"/>
        <w:rPr>
          <w:rFonts w:asciiTheme="minorHAnsi" w:eastAsiaTheme="minorEastAsia" w:hAnsiTheme="minorHAnsi" w:cstheme="minorBidi"/>
          <w:b w:val="0"/>
          <w:bCs w:val="0"/>
          <w:color w:val="auto"/>
          <w:sz w:val="22"/>
          <w:szCs w:val="22"/>
        </w:rPr>
      </w:pPr>
      <w:r w:rsidRPr="008F28F9">
        <w:rPr>
          <w:rFonts w:asciiTheme="minorHAnsi" w:eastAsiaTheme="minorEastAsia" w:hAnsiTheme="minorHAnsi" w:cstheme="minorBidi"/>
          <w:b w:val="0"/>
          <w:bCs w:val="0"/>
          <w:color w:val="auto"/>
          <w:sz w:val="22"/>
          <w:szCs w:val="22"/>
        </w:rPr>
        <w:t>Advantages:</w:t>
      </w:r>
    </w:p>
    <w:p w14:paraId="01B089FF" w14:textId="77777777" w:rsidR="008F28F9" w:rsidRPr="008F28F9" w:rsidRDefault="008F28F9" w:rsidP="008F28F9">
      <w:pPr>
        <w:pStyle w:val="Titre2"/>
        <w:numPr>
          <w:ilvl w:val="0"/>
          <w:numId w:val="21"/>
        </w:numPr>
        <w:rPr>
          <w:rFonts w:asciiTheme="minorHAnsi" w:eastAsiaTheme="minorEastAsia" w:hAnsiTheme="minorHAnsi" w:cstheme="minorBidi"/>
          <w:b w:val="0"/>
          <w:bCs w:val="0"/>
          <w:color w:val="auto"/>
          <w:sz w:val="22"/>
          <w:szCs w:val="22"/>
        </w:rPr>
      </w:pPr>
      <w:r w:rsidRPr="008F28F9">
        <w:rPr>
          <w:rFonts w:asciiTheme="minorHAnsi" w:eastAsiaTheme="minorEastAsia" w:hAnsiTheme="minorHAnsi" w:cstheme="minorBidi"/>
          <w:b w:val="0"/>
          <w:bCs w:val="0"/>
          <w:color w:val="auto"/>
          <w:sz w:val="22"/>
          <w:szCs w:val="22"/>
        </w:rPr>
        <w:t>Fast and scalable retrieval.</w:t>
      </w:r>
    </w:p>
    <w:p w14:paraId="6CAAAD16" w14:textId="77777777" w:rsidR="008F28F9" w:rsidRPr="008F28F9" w:rsidRDefault="008F28F9" w:rsidP="008F28F9">
      <w:pPr>
        <w:pStyle w:val="Titre2"/>
        <w:numPr>
          <w:ilvl w:val="0"/>
          <w:numId w:val="21"/>
        </w:numPr>
        <w:rPr>
          <w:rFonts w:asciiTheme="minorHAnsi" w:eastAsiaTheme="minorEastAsia" w:hAnsiTheme="minorHAnsi" w:cstheme="minorBidi"/>
          <w:b w:val="0"/>
          <w:bCs w:val="0"/>
          <w:color w:val="auto"/>
          <w:sz w:val="22"/>
          <w:szCs w:val="22"/>
        </w:rPr>
      </w:pPr>
      <w:r w:rsidRPr="008F28F9">
        <w:rPr>
          <w:rFonts w:asciiTheme="minorHAnsi" w:eastAsiaTheme="minorEastAsia" w:hAnsiTheme="minorHAnsi" w:cstheme="minorBidi"/>
          <w:b w:val="0"/>
          <w:bCs w:val="0"/>
          <w:color w:val="auto"/>
          <w:sz w:val="22"/>
          <w:szCs w:val="22"/>
        </w:rPr>
        <w:t>Accurate context-aware document analysis.</w:t>
      </w:r>
    </w:p>
    <w:p w14:paraId="6ABF20B3" w14:textId="77777777" w:rsidR="008F28F9" w:rsidRPr="008F28F9" w:rsidRDefault="008F28F9" w:rsidP="008F28F9">
      <w:pPr>
        <w:pStyle w:val="Titre2"/>
        <w:numPr>
          <w:ilvl w:val="0"/>
          <w:numId w:val="21"/>
        </w:numPr>
        <w:rPr>
          <w:rFonts w:asciiTheme="minorHAnsi" w:eastAsiaTheme="minorEastAsia" w:hAnsiTheme="minorHAnsi" w:cstheme="minorBidi"/>
          <w:b w:val="0"/>
          <w:bCs w:val="0"/>
          <w:color w:val="auto"/>
          <w:sz w:val="22"/>
          <w:szCs w:val="22"/>
        </w:rPr>
      </w:pPr>
      <w:r w:rsidRPr="008F28F9">
        <w:rPr>
          <w:rFonts w:asciiTheme="minorHAnsi" w:eastAsiaTheme="minorEastAsia" w:hAnsiTheme="minorHAnsi" w:cstheme="minorBidi"/>
          <w:b w:val="0"/>
          <w:bCs w:val="0"/>
          <w:color w:val="auto"/>
          <w:sz w:val="22"/>
          <w:szCs w:val="22"/>
        </w:rPr>
        <w:t>User-friendly design for non-technical users.</w:t>
      </w:r>
    </w:p>
    <w:p w14:paraId="41565F99" w14:textId="77777777" w:rsidR="008F28F9" w:rsidRPr="008F28F9" w:rsidRDefault="008F28F9" w:rsidP="008F28F9">
      <w:pPr>
        <w:pStyle w:val="Titre2"/>
        <w:rPr>
          <w:rFonts w:asciiTheme="minorHAnsi" w:eastAsiaTheme="minorEastAsia" w:hAnsiTheme="minorHAnsi" w:cstheme="minorBidi"/>
          <w:b w:val="0"/>
          <w:bCs w:val="0"/>
          <w:color w:val="auto"/>
          <w:sz w:val="22"/>
          <w:szCs w:val="22"/>
        </w:rPr>
      </w:pPr>
      <w:r w:rsidRPr="008F28F9">
        <w:rPr>
          <w:rFonts w:asciiTheme="minorHAnsi" w:eastAsiaTheme="minorEastAsia" w:hAnsiTheme="minorHAnsi" w:cstheme="minorBidi"/>
          <w:b w:val="0"/>
          <w:bCs w:val="0"/>
          <w:color w:val="auto"/>
          <w:sz w:val="22"/>
          <w:szCs w:val="22"/>
        </w:rPr>
        <w:t>Disadvantages:</w:t>
      </w:r>
    </w:p>
    <w:p w14:paraId="299E51FE" w14:textId="77777777" w:rsidR="008F28F9" w:rsidRPr="008F28F9" w:rsidRDefault="008F28F9" w:rsidP="008F28F9">
      <w:pPr>
        <w:pStyle w:val="Titre2"/>
        <w:numPr>
          <w:ilvl w:val="0"/>
          <w:numId w:val="22"/>
        </w:numPr>
        <w:rPr>
          <w:rFonts w:asciiTheme="minorHAnsi" w:eastAsiaTheme="minorEastAsia" w:hAnsiTheme="minorHAnsi" w:cstheme="minorBidi"/>
          <w:b w:val="0"/>
          <w:bCs w:val="0"/>
          <w:color w:val="auto"/>
          <w:sz w:val="22"/>
          <w:szCs w:val="22"/>
        </w:rPr>
      </w:pPr>
      <w:r w:rsidRPr="008F28F9">
        <w:rPr>
          <w:rFonts w:asciiTheme="minorHAnsi" w:eastAsiaTheme="minorEastAsia" w:hAnsiTheme="minorHAnsi" w:cstheme="minorBidi"/>
          <w:b w:val="0"/>
          <w:bCs w:val="0"/>
          <w:color w:val="auto"/>
          <w:sz w:val="22"/>
          <w:szCs w:val="22"/>
        </w:rPr>
        <w:t>Dependency on high-quality PDFs for optimal performance.</w:t>
      </w:r>
    </w:p>
    <w:p w14:paraId="39BC35D8" w14:textId="77777777" w:rsidR="008F28F9" w:rsidRPr="008F28F9" w:rsidRDefault="008F28F9" w:rsidP="008F28F9">
      <w:pPr>
        <w:pStyle w:val="Titre2"/>
        <w:numPr>
          <w:ilvl w:val="0"/>
          <w:numId w:val="22"/>
        </w:numPr>
        <w:rPr>
          <w:rFonts w:asciiTheme="minorHAnsi" w:eastAsiaTheme="minorEastAsia" w:hAnsiTheme="minorHAnsi" w:cstheme="minorBidi"/>
          <w:b w:val="0"/>
          <w:bCs w:val="0"/>
          <w:color w:val="auto"/>
          <w:sz w:val="22"/>
          <w:szCs w:val="22"/>
        </w:rPr>
      </w:pPr>
      <w:r w:rsidRPr="008F28F9">
        <w:rPr>
          <w:rFonts w:asciiTheme="minorHAnsi" w:eastAsiaTheme="minorEastAsia" w:hAnsiTheme="minorHAnsi" w:cstheme="minorBidi"/>
          <w:b w:val="0"/>
          <w:bCs w:val="0"/>
          <w:color w:val="auto"/>
          <w:sz w:val="22"/>
          <w:szCs w:val="22"/>
        </w:rPr>
        <w:t>Reliance on the external Google Gemini API for generative outputs.</w:t>
      </w:r>
    </w:p>
    <w:p w14:paraId="046A7EA2" w14:textId="77777777" w:rsidR="008F28F9" w:rsidRDefault="008F28F9" w:rsidP="008F28F9">
      <w:pPr>
        <w:pStyle w:val="Titre2"/>
        <w:rPr>
          <w:rFonts w:asciiTheme="minorHAnsi" w:eastAsiaTheme="minorEastAsia" w:hAnsiTheme="minorHAnsi" w:cstheme="minorBidi"/>
          <w:b w:val="0"/>
          <w:bCs w:val="0"/>
          <w:color w:val="auto"/>
          <w:sz w:val="22"/>
          <w:szCs w:val="22"/>
        </w:rPr>
      </w:pPr>
      <w:r w:rsidRPr="008F28F9">
        <w:rPr>
          <w:rFonts w:asciiTheme="minorHAnsi" w:eastAsiaTheme="minorEastAsia" w:hAnsiTheme="minorHAnsi" w:cstheme="minorBidi"/>
          <w:b w:val="0"/>
          <w:bCs w:val="0"/>
          <w:color w:val="auto"/>
          <w:sz w:val="22"/>
          <w:szCs w:val="22"/>
        </w:rPr>
        <w:t xml:space="preserve">Compared to traditional tools, this system offers integrated retrieval and contextual analysis, a significant improvement over basic text extraction </w:t>
      </w:r>
      <w:proofErr w:type="gramStart"/>
      <w:r w:rsidRPr="008F28F9">
        <w:rPr>
          <w:rFonts w:asciiTheme="minorHAnsi" w:eastAsiaTheme="minorEastAsia" w:hAnsiTheme="minorHAnsi" w:cstheme="minorBidi"/>
          <w:b w:val="0"/>
          <w:bCs w:val="0"/>
          <w:color w:val="auto"/>
          <w:sz w:val="22"/>
          <w:szCs w:val="22"/>
        </w:rPr>
        <w:t>solutions</w:t>
      </w:r>
      <w:proofErr w:type="gramEnd"/>
      <w:r w:rsidRPr="008F28F9">
        <w:rPr>
          <w:rFonts w:asciiTheme="minorHAnsi" w:eastAsiaTheme="minorEastAsia" w:hAnsiTheme="minorHAnsi" w:cstheme="minorBidi"/>
          <w:b w:val="0"/>
          <w:bCs w:val="0"/>
          <w:color w:val="auto"/>
          <w:sz w:val="22"/>
          <w:szCs w:val="22"/>
        </w:rPr>
        <w:t>. While the focus shifted from scanned images to PDFs, this ensured efficiency and relevance to end-user needs. The modular design also allows for future scalability and enhancements.</w:t>
      </w:r>
    </w:p>
    <w:p w14:paraId="6A42B05B" w14:textId="77777777" w:rsidR="00582FC7" w:rsidRDefault="00582FC7" w:rsidP="00582FC7"/>
    <w:p w14:paraId="72C5A041" w14:textId="7AFC6D58" w:rsidR="009F77F1" w:rsidRDefault="00582FC7">
      <w:pPr>
        <w:pStyle w:val="Titre2"/>
      </w:pPr>
      <w:r>
        <w:lastRenderedPageBreak/>
        <w:t>C</w:t>
      </w:r>
      <w:r w:rsidR="00000000">
        <w:t>onclusions and Further Work</w:t>
      </w:r>
    </w:p>
    <w:p w14:paraId="063297CB" w14:textId="77777777" w:rsidR="008F28F9" w:rsidRPr="008F28F9" w:rsidRDefault="008F28F9" w:rsidP="008F28F9">
      <w:pPr>
        <w:pStyle w:val="Titre2"/>
        <w:rPr>
          <w:rFonts w:asciiTheme="minorHAnsi" w:eastAsiaTheme="minorEastAsia" w:hAnsiTheme="minorHAnsi" w:cstheme="minorBidi"/>
          <w:color w:val="auto"/>
          <w:sz w:val="22"/>
          <w:szCs w:val="22"/>
        </w:rPr>
      </w:pPr>
      <w:r w:rsidRPr="008F28F9">
        <w:rPr>
          <w:rFonts w:asciiTheme="minorHAnsi" w:eastAsiaTheme="minorEastAsia" w:hAnsiTheme="minorHAnsi" w:cstheme="minorBidi"/>
          <w:color w:val="auto"/>
          <w:sz w:val="22"/>
          <w:szCs w:val="22"/>
        </w:rPr>
        <w:t>Conclusions</w:t>
      </w:r>
    </w:p>
    <w:p w14:paraId="5DF5F5CD" w14:textId="77777777" w:rsidR="008F28F9" w:rsidRPr="008F28F9" w:rsidRDefault="008F28F9" w:rsidP="008F28F9">
      <w:pPr>
        <w:pStyle w:val="Titre2"/>
        <w:rPr>
          <w:rFonts w:asciiTheme="minorHAnsi" w:eastAsiaTheme="minorEastAsia" w:hAnsiTheme="minorHAnsi" w:cstheme="minorBidi"/>
          <w:b w:val="0"/>
          <w:bCs w:val="0"/>
          <w:color w:val="auto"/>
          <w:sz w:val="22"/>
          <w:szCs w:val="22"/>
        </w:rPr>
      </w:pPr>
      <w:r w:rsidRPr="008F28F9">
        <w:rPr>
          <w:rFonts w:asciiTheme="minorHAnsi" w:eastAsiaTheme="minorEastAsia" w:hAnsiTheme="minorHAnsi" w:cstheme="minorBidi"/>
          <w:b w:val="0"/>
          <w:bCs w:val="0"/>
          <w:color w:val="auto"/>
          <w:sz w:val="22"/>
          <w:szCs w:val="22"/>
        </w:rPr>
        <w:t>The project successfully automated text extraction, retrieval, and contextual analysis of medical reports. Key achievements include:</w:t>
      </w:r>
    </w:p>
    <w:p w14:paraId="3FE39602" w14:textId="77777777" w:rsidR="008F28F9" w:rsidRPr="008F28F9" w:rsidRDefault="008F28F9" w:rsidP="008F28F9">
      <w:pPr>
        <w:pStyle w:val="Titre2"/>
        <w:numPr>
          <w:ilvl w:val="0"/>
          <w:numId w:val="23"/>
        </w:numPr>
        <w:rPr>
          <w:rFonts w:asciiTheme="minorHAnsi" w:eastAsiaTheme="minorEastAsia" w:hAnsiTheme="minorHAnsi" w:cstheme="minorBidi"/>
          <w:b w:val="0"/>
          <w:bCs w:val="0"/>
          <w:color w:val="auto"/>
          <w:sz w:val="22"/>
          <w:szCs w:val="22"/>
        </w:rPr>
      </w:pPr>
      <w:r w:rsidRPr="008F28F9">
        <w:rPr>
          <w:rFonts w:asciiTheme="minorHAnsi" w:eastAsiaTheme="minorEastAsia" w:hAnsiTheme="minorHAnsi" w:cstheme="minorBidi"/>
          <w:b w:val="0"/>
          <w:bCs w:val="0"/>
          <w:color w:val="auto"/>
          <w:sz w:val="22"/>
          <w:szCs w:val="22"/>
        </w:rPr>
        <w:t>Accurate text processing using PyMuPDF.</w:t>
      </w:r>
    </w:p>
    <w:p w14:paraId="18FEB115" w14:textId="77777777" w:rsidR="008F28F9" w:rsidRPr="008F28F9" w:rsidRDefault="008F28F9" w:rsidP="008F28F9">
      <w:pPr>
        <w:pStyle w:val="Titre2"/>
        <w:numPr>
          <w:ilvl w:val="0"/>
          <w:numId w:val="23"/>
        </w:numPr>
        <w:rPr>
          <w:rFonts w:asciiTheme="minorHAnsi" w:eastAsiaTheme="minorEastAsia" w:hAnsiTheme="minorHAnsi" w:cstheme="minorBidi"/>
          <w:b w:val="0"/>
          <w:bCs w:val="0"/>
          <w:color w:val="auto"/>
          <w:sz w:val="22"/>
          <w:szCs w:val="22"/>
        </w:rPr>
      </w:pPr>
      <w:r w:rsidRPr="008F28F9">
        <w:rPr>
          <w:rFonts w:asciiTheme="minorHAnsi" w:eastAsiaTheme="minorEastAsia" w:hAnsiTheme="minorHAnsi" w:cstheme="minorBidi"/>
          <w:b w:val="0"/>
          <w:bCs w:val="0"/>
          <w:color w:val="auto"/>
          <w:sz w:val="22"/>
          <w:szCs w:val="22"/>
        </w:rPr>
        <w:t>Fast, relevant document retrieval with FAISS.</w:t>
      </w:r>
    </w:p>
    <w:p w14:paraId="7DDC2ABF" w14:textId="77777777" w:rsidR="008F28F9" w:rsidRPr="008F28F9" w:rsidRDefault="008F28F9" w:rsidP="008F28F9">
      <w:pPr>
        <w:pStyle w:val="Titre2"/>
        <w:numPr>
          <w:ilvl w:val="0"/>
          <w:numId w:val="23"/>
        </w:numPr>
        <w:rPr>
          <w:rFonts w:asciiTheme="minorHAnsi" w:eastAsiaTheme="minorEastAsia" w:hAnsiTheme="minorHAnsi" w:cstheme="minorBidi"/>
          <w:b w:val="0"/>
          <w:bCs w:val="0"/>
          <w:color w:val="auto"/>
          <w:sz w:val="22"/>
          <w:szCs w:val="22"/>
        </w:rPr>
      </w:pPr>
      <w:r w:rsidRPr="008F28F9">
        <w:rPr>
          <w:rFonts w:asciiTheme="minorHAnsi" w:eastAsiaTheme="minorEastAsia" w:hAnsiTheme="minorHAnsi" w:cstheme="minorBidi"/>
          <w:b w:val="0"/>
          <w:bCs w:val="0"/>
          <w:color w:val="auto"/>
          <w:sz w:val="22"/>
          <w:szCs w:val="22"/>
        </w:rPr>
        <w:t>Context-aware insights via RAG.</w:t>
      </w:r>
    </w:p>
    <w:p w14:paraId="0260E377" w14:textId="77777777" w:rsidR="008F28F9" w:rsidRDefault="008F28F9" w:rsidP="008F28F9">
      <w:pPr>
        <w:pStyle w:val="Titre2"/>
        <w:numPr>
          <w:ilvl w:val="0"/>
          <w:numId w:val="23"/>
        </w:numPr>
        <w:rPr>
          <w:rFonts w:asciiTheme="minorHAnsi" w:eastAsiaTheme="minorEastAsia" w:hAnsiTheme="minorHAnsi" w:cstheme="minorBidi"/>
          <w:b w:val="0"/>
          <w:bCs w:val="0"/>
          <w:color w:val="auto"/>
          <w:sz w:val="22"/>
          <w:szCs w:val="22"/>
        </w:rPr>
      </w:pPr>
      <w:r w:rsidRPr="008F28F9">
        <w:rPr>
          <w:rFonts w:asciiTheme="minorHAnsi" w:eastAsiaTheme="minorEastAsia" w:hAnsiTheme="minorHAnsi" w:cstheme="minorBidi"/>
          <w:b w:val="0"/>
          <w:bCs w:val="0"/>
          <w:color w:val="auto"/>
          <w:sz w:val="22"/>
          <w:szCs w:val="22"/>
        </w:rPr>
        <w:t>A user-friendly Gradio interface for seamless interaction.</w:t>
      </w:r>
    </w:p>
    <w:p w14:paraId="07FDD8C3" w14:textId="77777777" w:rsidR="008F28F9" w:rsidRDefault="008F28F9" w:rsidP="008F28F9"/>
    <w:p w14:paraId="27D43831" w14:textId="77777777" w:rsidR="008F28F9" w:rsidRPr="008F28F9" w:rsidRDefault="008F28F9" w:rsidP="008F28F9">
      <w:pPr>
        <w:rPr>
          <w:b/>
          <w:bCs/>
        </w:rPr>
      </w:pPr>
      <w:r w:rsidRPr="008F28F9">
        <w:rPr>
          <w:b/>
          <w:bCs/>
        </w:rPr>
        <w:t>Further Work</w:t>
      </w:r>
    </w:p>
    <w:p w14:paraId="137C7F01" w14:textId="77777777" w:rsidR="008F28F9" w:rsidRPr="008F28F9" w:rsidRDefault="008F28F9" w:rsidP="008F28F9">
      <w:pPr>
        <w:numPr>
          <w:ilvl w:val="0"/>
          <w:numId w:val="24"/>
        </w:numPr>
      </w:pPr>
      <w:r w:rsidRPr="008F28F9">
        <w:t>Add support for scanned images and handwritten reports.</w:t>
      </w:r>
    </w:p>
    <w:p w14:paraId="2A20FC9E" w14:textId="77777777" w:rsidR="008F28F9" w:rsidRPr="008F28F9" w:rsidRDefault="008F28F9" w:rsidP="008F28F9">
      <w:pPr>
        <w:numPr>
          <w:ilvl w:val="0"/>
          <w:numId w:val="24"/>
        </w:numPr>
      </w:pPr>
      <w:r w:rsidRPr="008F28F9">
        <w:t>Incorporate local generative models to reduce API reliance.</w:t>
      </w:r>
    </w:p>
    <w:p w14:paraId="4E87F62A" w14:textId="77777777" w:rsidR="008F28F9" w:rsidRPr="008F28F9" w:rsidRDefault="008F28F9" w:rsidP="008F28F9">
      <w:pPr>
        <w:numPr>
          <w:ilvl w:val="0"/>
          <w:numId w:val="24"/>
        </w:numPr>
      </w:pPr>
      <w:r w:rsidRPr="008F28F9">
        <w:t>Enable multilingual text analysis.</w:t>
      </w:r>
    </w:p>
    <w:p w14:paraId="50FB8F02" w14:textId="77777777" w:rsidR="008F28F9" w:rsidRPr="008F28F9" w:rsidRDefault="008F28F9" w:rsidP="008F28F9">
      <w:pPr>
        <w:numPr>
          <w:ilvl w:val="0"/>
          <w:numId w:val="24"/>
        </w:numPr>
      </w:pPr>
      <w:r w:rsidRPr="008F28F9">
        <w:t>Introduce advanced document summarization.</w:t>
      </w:r>
    </w:p>
    <w:p w14:paraId="0B4D1024" w14:textId="3469EEF6" w:rsidR="008F28F9" w:rsidRDefault="008F28F9" w:rsidP="008F28F9">
      <w:r w:rsidRPr="008F28F9">
        <w:t>The project provides a solid foundation for further enhancements, offering practical benefits to healthcare professionals.</w:t>
      </w:r>
    </w:p>
    <w:p w14:paraId="23343E65" w14:textId="77777777" w:rsidR="00582FC7" w:rsidRDefault="00582FC7" w:rsidP="008F28F9"/>
    <w:p w14:paraId="11AFA1E7" w14:textId="77777777" w:rsidR="00582FC7" w:rsidRDefault="00582FC7" w:rsidP="008F28F9"/>
    <w:p w14:paraId="2EB5979D" w14:textId="77777777" w:rsidR="00582FC7" w:rsidRDefault="00582FC7" w:rsidP="008F28F9"/>
    <w:p w14:paraId="405298F9" w14:textId="77777777" w:rsidR="00582FC7" w:rsidRDefault="00582FC7" w:rsidP="008F28F9"/>
    <w:p w14:paraId="537919F1" w14:textId="77777777" w:rsidR="00582FC7" w:rsidRDefault="00582FC7" w:rsidP="008F28F9"/>
    <w:p w14:paraId="5A9D388A" w14:textId="77777777" w:rsidR="00582FC7" w:rsidRDefault="00582FC7" w:rsidP="008F28F9"/>
    <w:p w14:paraId="72FEE4ED" w14:textId="77777777" w:rsidR="00582FC7" w:rsidRDefault="00582FC7" w:rsidP="008F28F9"/>
    <w:p w14:paraId="3F67261A" w14:textId="77777777" w:rsidR="00582FC7" w:rsidRDefault="00582FC7" w:rsidP="008F28F9"/>
    <w:p w14:paraId="365E1203" w14:textId="77777777" w:rsidR="00582FC7" w:rsidRDefault="00582FC7" w:rsidP="008F28F9"/>
    <w:p w14:paraId="75CA244A" w14:textId="77777777" w:rsidR="00582FC7" w:rsidRDefault="00582FC7" w:rsidP="008F28F9"/>
    <w:p w14:paraId="1A903C39" w14:textId="77777777" w:rsidR="00582FC7" w:rsidRDefault="00582FC7" w:rsidP="008F28F9"/>
    <w:p w14:paraId="38CBEDBB" w14:textId="77777777" w:rsidR="00582FC7" w:rsidRDefault="00582FC7" w:rsidP="008F28F9"/>
    <w:p w14:paraId="04C8E35F" w14:textId="77777777" w:rsidR="00582FC7" w:rsidRDefault="00582FC7" w:rsidP="008F28F9"/>
    <w:p w14:paraId="60DE0B0D" w14:textId="77777777" w:rsidR="00582FC7" w:rsidRDefault="00582FC7" w:rsidP="008F28F9"/>
    <w:p w14:paraId="53921143" w14:textId="77777777" w:rsidR="00582FC7" w:rsidRDefault="00582FC7" w:rsidP="008F28F9"/>
    <w:p w14:paraId="7A876E3E" w14:textId="77777777" w:rsidR="00582FC7" w:rsidRDefault="00582FC7" w:rsidP="008F28F9"/>
    <w:p w14:paraId="03DA308C" w14:textId="77777777" w:rsidR="00582FC7" w:rsidRDefault="00582FC7" w:rsidP="008F28F9"/>
    <w:p w14:paraId="5F2F1A57" w14:textId="77777777" w:rsidR="00582FC7" w:rsidRDefault="00582FC7" w:rsidP="008F28F9"/>
    <w:p w14:paraId="33EBE202" w14:textId="77777777" w:rsidR="00582FC7" w:rsidRPr="008F28F9" w:rsidRDefault="00582FC7" w:rsidP="008F28F9"/>
    <w:p w14:paraId="32DC39E2" w14:textId="77777777" w:rsidR="009F77F1" w:rsidRDefault="00000000">
      <w:pPr>
        <w:pStyle w:val="Titre2"/>
      </w:pPr>
      <w:r>
        <w:t>User Guide</w:t>
      </w:r>
    </w:p>
    <w:p w14:paraId="7077E47D" w14:textId="77777777" w:rsidR="001B7ECC" w:rsidRPr="001B7ECC" w:rsidRDefault="001B7ECC" w:rsidP="001B7ECC">
      <w:pPr>
        <w:rPr>
          <w:b/>
          <w:bCs/>
        </w:rPr>
      </w:pPr>
      <w:r w:rsidRPr="001B7ECC">
        <w:rPr>
          <w:b/>
          <w:bCs/>
        </w:rPr>
        <w:t>System Requirements</w:t>
      </w:r>
    </w:p>
    <w:p w14:paraId="42857B4F" w14:textId="77777777" w:rsidR="001B7ECC" w:rsidRPr="001B7ECC" w:rsidRDefault="001B7ECC" w:rsidP="001B7ECC">
      <w:pPr>
        <w:numPr>
          <w:ilvl w:val="0"/>
          <w:numId w:val="25"/>
        </w:numPr>
      </w:pPr>
      <w:r w:rsidRPr="001B7ECC">
        <w:t>Python 3.8 or higher.</w:t>
      </w:r>
    </w:p>
    <w:p w14:paraId="15D84EC2" w14:textId="77777777" w:rsidR="001B7ECC" w:rsidRPr="001B7ECC" w:rsidRDefault="001B7ECC" w:rsidP="001B7ECC">
      <w:pPr>
        <w:numPr>
          <w:ilvl w:val="0"/>
          <w:numId w:val="25"/>
        </w:numPr>
      </w:pPr>
      <w:r w:rsidRPr="001B7ECC">
        <w:t>Required libraries installed via requirements.txt.</w:t>
      </w:r>
    </w:p>
    <w:p w14:paraId="26521FC7" w14:textId="77777777" w:rsidR="001B7ECC" w:rsidRPr="001B7ECC" w:rsidRDefault="00000000" w:rsidP="001B7ECC">
      <w:r>
        <w:pict w14:anchorId="34C7252D">
          <v:rect id="_x0000_i1031" style="width:0;height:1.5pt" o:hralign="center" o:hrstd="t" o:hr="t" fillcolor="#a0a0a0" stroked="f"/>
        </w:pict>
      </w:r>
    </w:p>
    <w:p w14:paraId="3799CAB8" w14:textId="77777777" w:rsidR="001B7ECC" w:rsidRPr="001B7ECC" w:rsidRDefault="001B7ECC" w:rsidP="001B7ECC">
      <w:pPr>
        <w:rPr>
          <w:b/>
          <w:bCs/>
        </w:rPr>
      </w:pPr>
      <w:r w:rsidRPr="001B7ECC">
        <w:rPr>
          <w:b/>
          <w:bCs/>
        </w:rPr>
        <w:t>Installation</w:t>
      </w:r>
    </w:p>
    <w:p w14:paraId="2202BBE1" w14:textId="77777777" w:rsidR="001B7ECC" w:rsidRPr="001B7ECC" w:rsidRDefault="001B7ECC" w:rsidP="001B7ECC">
      <w:pPr>
        <w:numPr>
          <w:ilvl w:val="0"/>
          <w:numId w:val="26"/>
        </w:numPr>
      </w:pPr>
      <w:r w:rsidRPr="001B7ECC">
        <w:t>Download the project files.</w:t>
      </w:r>
    </w:p>
    <w:p w14:paraId="5DEE61B5" w14:textId="77777777" w:rsidR="001B7ECC" w:rsidRPr="001B7ECC" w:rsidRDefault="001B7ECC" w:rsidP="001B7ECC">
      <w:pPr>
        <w:numPr>
          <w:ilvl w:val="0"/>
          <w:numId w:val="26"/>
        </w:numPr>
      </w:pPr>
      <w:r w:rsidRPr="001B7ECC">
        <w:t>Install dependencies from the requirements.txt file.</w:t>
      </w:r>
    </w:p>
    <w:p w14:paraId="1D2734B9" w14:textId="77777777" w:rsidR="001B7ECC" w:rsidRPr="001B7ECC" w:rsidRDefault="001B7ECC" w:rsidP="001B7ECC">
      <w:pPr>
        <w:numPr>
          <w:ilvl w:val="0"/>
          <w:numId w:val="26"/>
        </w:numPr>
      </w:pPr>
      <w:r w:rsidRPr="001B7ECC">
        <w:t>Run the main application file (app.py) to start the system.</w:t>
      </w:r>
    </w:p>
    <w:p w14:paraId="041E5A21" w14:textId="77777777" w:rsidR="001B7ECC" w:rsidRPr="001B7ECC" w:rsidRDefault="00000000" w:rsidP="001B7ECC">
      <w:r>
        <w:pict w14:anchorId="56E9F81A">
          <v:rect id="_x0000_i1032" style="width:0;height:1.5pt" o:hralign="center" o:hrstd="t" o:hr="t" fillcolor="#a0a0a0" stroked="f"/>
        </w:pict>
      </w:r>
    </w:p>
    <w:p w14:paraId="1B744AF4" w14:textId="77777777" w:rsidR="001B7ECC" w:rsidRPr="001B7ECC" w:rsidRDefault="001B7ECC" w:rsidP="001B7ECC">
      <w:pPr>
        <w:rPr>
          <w:b/>
          <w:bCs/>
        </w:rPr>
      </w:pPr>
      <w:r w:rsidRPr="001B7ECC">
        <w:rPr>
          <w:b/>
          <w:bCs/>
        </w:rPr>
        <w:t>Using the Application</w:t>
      </w:r>
    </w:p>
    <w:p w14:paraId="576C3780" w14:textId="77777777" w:rsidR="001B7ECC" w:rsidRPr="001B7ECC" w:rsidRDefault="001B7ECC" w:rsidP="001B7ECC">
      <w:pPr>
        <w:numPr>
          <w:ilvl w:val="0"/>
          <w:numId w:val="27"/>
        </w:numPr>
      </w:pPr>
      <w:r w:rsidRPr="001B7ECC">
        <w:rPr>
          <w:b/>
          <w:bCs/>
        </w:rPr>
        <w:t>Add References:</w:t>
      </w:r>
    </w:p>
    <w:p w14:paraId="6D9A0090" w14:textId="77777777" w:rsidR="001B7ECC" w:rsidRPr="001B7ECC" w:rsidRDefault="001B7ECC" w:rsidP="001B7ECC">
      <w:pPr>
        <w:numPr>
          <w:ilvl w:val="1"/>
          <w:numId w:val="27"/>
        </w:numPr>
        <w:rPr>
          <w:lang w:val="fr-FR"/>
        </w:rPr>
      </w:pPr>
      <w:proofErr w:type="spellStart"/>
      <w:r w:rsidRPr="001B7ECC">
        <w:rPr>
          <w:lang w:val="fr-FR"/>
        </w:rPr>
        <w:t>Navigate</w:t>
      </w:r>
      <w:proofErr w:type="spellEnd"/>
      <w:r w:rsidRPr="001B7ECC">
        <w:rPr>
          <w:lang w:val="fr-FR"/>
        </w:rPr>
        <w:t xml:space="preserve"> to the </w:t>
      </w:r>
      <w:r w:rsidRPr="001B7ECC">
        <w:rPr>
          <w:b/>
          <w:bCs/>
          <w:lang w:val="fr-FR"/>
        </w:rPr>
        <w:t>"Ajouter Références Médicales"</w:t>
      </w:r>
      <w:r w:rsidRPr="001B7ECC">
        <w:rPr>
          <w:lang w:val="fr-FR"/>
        </w:rPr>
        <w:t xml:space="preserve"> </w:t>
      </w:r>
      <w:proofErr w:type="spellStart"/>
      <w:r w:rsidRPr="001B7ECC">
        <w:rPr>
          <w:lang w:val="fr-FR"/>
        </w:rPr>
        <w:t>tab.</w:t>
      </w:r>
      <w:proofErr w:type="spellEnd"/>
    </w:p>
    <w:p w14:paraId="48149710" w14:textId="77777777" w:rsidR="001B7ECC" w:rsidRPr="001B7ECC" w:rsidRDefault="001B7ECC" w:rsidP="001B7ECC">
      <w:pPr>
        <w:numPr>
          <w:ilvl w:val="1"/>
          <w:numId w:val="27"/>
        </w:numPr>
      </w:pPr>
      <w:r w:rsidRPr="001B7ECC">
        <w:t>Upload a medical PDF.</w:t>
      </w:r>
    </w:p>
    <w:p w14:paraId="58F4194D" w14:textId="77777777" w:rsidR="001B7ECC" w:rsidRPr="001B7ECC" w:rsidRDefault="001B7ECC" w:rsidP="001B7ECC">
      <w:pPr>
        <w:numPr>
          <w:ilvl w:val="1"/>
          <w:numId w:val="27"/>
        </w:numPr>
      </w:pPr>
      <w:r w:rsidRPr="001B7ECC">
        <w:t xml:space="preserve">Click </w:t>
      </w:r>
      <w:r w:rsidRPr="001B7ECC">
        <w:rPr>
          <w:b/>
          <w:bCs/>
        </w:rPr>
        <w:t>"</w:t>
      </w:r>
      <w:proofErr w:type="spellStart"/>
      <w:r w:rsidRPr="001B7ECC">
        <w:rPr>
          <w:b/>
          <w:bCs/>
        </w:rPr>
        <w:t>Ajouter</w:t>
      </w:r>
      <w:proofErr w:type="spellEnd"/>
      <w:r w:rsidRPr="001B7ECC">
        <w:rPr>
          <w:b/>
          <w:bCs/>
        </w:rPr>
        <w:t>"</w:t>
      </w:r>
      <w:r w:rsidRPr="001B7ECC">
        <w:t xml:space="preserve"> to store it in the FAISS database.</w:t>
      </w:r>
    </w:p>
    <w:p w14:paraId="277B8CAB" w14:textId="77777777" w:rsidR="001B7ECC" w:rsidRPr="001B7ECC" w:rsidRDefault="001B7ECC" w:rsidP="001B7ECC">
      <w:pPr>
        <w:numPr>
          <w:ilvl w:val="0"/>
          <w:numId w:val="27"/>
        </w:numPr>
      </w:pPr>
      <w:r w:rsidRPr="001B7ECC">
        <w:rPr>
          <w:b/>
          <w:bCs/>
        </w:rPr>
        <w:t>Analyze Reports:</w:t>
      </w:r>
    </w:p>
    <w:p w14:paraId="49D052F6" w14:textId="77777777" w:rsidR="001B7ECC" w:rsidRPr="001B7ECC" w:rsidRDefault="001B7ECC" w:rsidP="001B7ECC">
      <w:pPr>
        <w:numPr>
          <w:ilvl w:val="1"/>
          <w:numId w:val="27"/>
        </w:numPr>
        <w:rPr>
          <w:lang w:val="fr-FR"/>
        </w:rPr>
      </w:pPr>
      <w:proofErr w:type="spellStart"/>
      <w:r w:rsidRPr="001B7ECC">
        <w:rPr>
          <w:lang w:val="fr-FR"/>
        </w:rPr>
        <w:t>Navigate</w:t>
      </w:r>
      <w:proofErr w:type="spellEnd"/>
      <w:r w:rsidRPr="001B7ECC">
        <w:rPr>
          <w:lang w:val="fr-FR"/>
        </w:rPr>
        <w:t xml:space="preserve"> to the </w:t>
      </w:r>
      <w:r w:rsidRPr="001B7ECC">
        <w:rPr>
          <w:b/>
          <w:bCs/>
          <w:lang w:val="fr-FR"/>
        </w:rPr>
        <w:t>"Analyser un Résultat d'Analyse"</w:t>
      </w:r>
      <w:r w:rsidRPr="001B7ECC">
        <w:rPr>
          <w:lang w:val="fr-FR"/>
        </w:rPr>
        <w:t xml:space="preserve"> </w:t>
      </w:r>
      <w:proofErr w:type="spellStart"/>
      <w:r w:rsidRPr="001B7ECC">
        <w:rPr>
          <w:lang w:val="fr-FR"/>
        </w:rPr>
        <w:t>tab.</w:t>
      </w:r>
      <w:proofErr w:type="spellEnd"/>
    </w:p>
    <w:p w14:paraId="580B9536" w14:textId="77777777" w:rsidR="001B7ECC" w:rsidRPr="001B7ECC" w:rsidRDefault="001B7ECC" w:rsidP="001B7ECC">
      <w:pPr>
        <w:numPr>
          <w:ilvl w:val="1"/>
          <w:numId w:val="27"/>
        </w:numPr>
      </w:pPr>
      <w:r w:rsidRPr="001B7ECC">
        <w:t>Upload a medical PDF.</w:t>
      </w:r>
    </w:p>
    <w:p w14:paraId="4F681D65" w14:textId="77777777" w:rsidR="001B7ECC" w:rsidRPr="001B7ECC" w:rsidRDefault="001B7ECC" w:rsidP="001B7ECC">
      <w:pPr>
        <w:numPr>
          <w:ilvl w:val="1"/>
          <w:numId w:val="27"/>
        </w:numPr>
      </w:pPr>
      <w:r w:rsidRPr="001B7ECC">
        <w:lastRenderedPageBreak/>
        <w:t xml:space="preserve">Click </w:t>
      </w:r>
      <w:r w:rsidRPr="001B7ECC">
        <w:rPr>
          <w:b/>
          <w:bCs/>
        </w:rPr>
        <w:t>"</w:t>
      </w:r>
      <w:proofErr w:type="spellStart"/>
      <w:r w:rsidRPr="001B7ECC">
        <w:rPr>
          <w:b/>
          <w:bCs/>
        </w:rPr>
        <w:t>Analyser</w:t>
      </w:r>
      <w:proofErr w:type="spellEnd"/>
      <w:r w:rsidRPr="001B7ECC">
        <w:rPr>
          <w:b/>
          <w:bCs/>
        </w:rPr>
        <w:t>"</w:t>
      </w:r>
      <w:r w:rsidRPr="001B7ECC">
        <w:t xml:space="preserve"> to view extracted text, relevant documents, and generated insights.</w:t>
      </w:r>
    </w:p>
    <w:p w14:paraId="683C914B" w14:textId="77777777" w:rsidR="001B7ECC" w:rsidRPr="001B7ECC" w:rsidRDefault="00000000" w:rsidP="001B7ECC">
      <w:r>
        <w:pict w14:anchorId="68DFE598">
          <v:rect id="_x0000_i1033" style="width:0;height:1.5pt" o:hralign="center" o:hrstd="t" o:hr="t" fillcolor="#a0a0a0" stroked="f"/>
        </w:pict>
      </w:r>
    </w:p>
    <w:p w14:paraId="769ECFC5" w14:textId="77777777" w:rsidR="001B7ECC" w:rsidRPr="001B7ECC" w:rsidRDefault="001B7ECC" w:rsidP="001B7ECC">
      <w:pPr>
        <w:rPr>
          <w:b/>
          <w:bCs/>
        </w:rPr>
      </w:pPr>
      <w:r w:rsidRPr="001B7ECC">
        <w:rPr>
          <w:b/>
          <w:bCs/>
        </w:rPr>
        <w:t>Features</w:t>
      </w:r>
    </w:p>
    <w:p w14:paraId="4B667381" w14:textId="77777777" w:rsidR="001B7ECC" w:rsidRDefault="001B7ECC" w:rsidP="001B7ECC">
      <w:pPr>
        <w:numPr>
          <w:ilvl w:val="0"/>
          <w:numId w:val="28"/>
        </w:numPr>
      </w:pPr>
      <w:r w:rsidRPr="001B7ECC">
        <w:t>Supports PDF uploads for analysis and retrieval.</w:t>
      </w:r>
    </w:p>
    <w:p w14:paraId="1C93473E" w14:textId="67EEB36E" w:rsidR="001B7ECC" w:rsidRPr="001B7ECC" w:rsidRDefault="001B7ECC" w:rsidP="001B7ECC">
      <w:pPr>
        <w:numPr>
          <w:ilvl w:val="0"/>
          <w:numId w:val="28"/>
        </w:numPr>
      </w:pPr>
      <w:r w:rsidRPr="001B7ECC">
        <w:t>Provides insights by combining extracted text with retrieved context.</w:t>
      </w:r>
    </w:p>
    <w:p w14:paraId="45A566DF" w14:textId="6C167659" w:rsidR="009F77F1" w:rsidRDefault="009F77F1" w:rsidP="001B7ECC"/>
    <w:sectPr w:rsidR="009F77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7771720"/>
    <w:multiLevelType w:val="multilevel"/>
    <w:tmpl w:val="D08E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1E4B2E"/>
    <w:multiLevelType w:val="multilevel"/>
    <w:tmpl w:val="F64E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8236D"/>
    <w:multiLevelType w:val="multilevel"/>
    <w:tmpl w:val="6D68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0769CC"/>
    <w:multiLevelType w:val="multilevel"/>
    <w:tmpl w:val="ED88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16199"/>
    <w:multiLevelType w:val="multilevel"/>
    <w:tmpl w:val="0038A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174045"/>
    <w:multiLevelType w:val="multilevel"/>
    <w:tmpl w:val="90A2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631E4F"/>
    <w:multiLevelType w:val="multilevel"/>
    <w:tmpl w:val="F9FE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A2F56"/>
    <w:multiLevelType w:val="multilevel"/>
    <w:tmpl w:val="59EC0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7E03DD"/>
    <w:multiLevelType w:val="multilevel"/>
    <w:tmpl w:val="BB98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A07B4"/>
    <w:multiLevelType w:val="multilevel"/>
    <w:tmpl w:val="4AB0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5A6DE9"/>
    <w:multiLevelType w:val="multilevel"/>
    <w:tmpl w:val="BA74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7A3338"/>
    <w:multiLevelType w:val="multilevel"/>
    <w:tmpl w:val="6674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E49AD"/>
    <w:multiLevelType w:val="multilevel"/>
    <w:tmpl w:val="7C4C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DF0C0D"/>
    <w:multiLevelType w:val="multilevel"/>
    <w:tmpl w:val="0A002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013B28"/>
    <w:multiLevelType w:val="multilevel"/>
    <w:tmpl w:val="606ED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3473D8"/>
    <w:multiLevelType w:val="multilevel"/>
    <w:tmpl w:val="D34C8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59457C"/>
    <w:multiLevelType w:val="multilevel"/>
    <w:tmpl w:val="F47E4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5F1660"/>
    <w:multiLevelType w:val="multilevel"/>
    <w:tmpl w:val="0888C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6E7625"/>
    <w:multiLevelType w:val="multilevel"/>
    <w:tmpl w:val="7190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287170">
    <w:abstractNumId w:val="8"/>
  </w:num>
  <w:num w:numId="2" w16cid:durableId="684866146">
    <w:abstractNumId w:val="6"/>
  </w:num>
  <w:num w:numId="3" w16cid:durableId="174610279">
    <w:abstractNumId w:val="5"/>
  </w:num>
  <w:num w:numId="4" w16cid:durableId="1895847925">
    <w:abstractNumId w:val="4"/>
  </w:num>
  <w:num w:numId="5" w16cid:durableId="1332683763">
    <w:abstractNumId w:val="7"/>
  </w:num>
  <w:num w:numId="6" w16cid:durableId="2109038309">
    <w:abstractNumId w:val="3"/>
  </w:num>
  <w:num w:numId="7" w16cid:durableId="907811708">
    <w:abstractNumId w:val="2"/>
  </w:num>
  <w:num w:numId="8" w16cid:durableId="375591200">
    <w:abstractNumId w:val="1"/>
  </w:num>
  <w:num w:numId="9" w16cid:durableId="1727684641">
    <w:abstractNumId w:val="0"/>
  </w:num>
  <w:num w:numId="10" w16cid:durableId="1169367562">
    <w:abstractNumId w:val="24"/>
  </w:num>
  <w:num w:numId="11" w16cid:durableId="1105881915">
    <w:abstractNumId w:val="16"/>
  </w:num>
  <w:num w:numId="12" w16cid:durableId="1817604439">
    <w:abstractNumId w:val="13"/>
  </w:num>
  <w:num w:numId="13" w16cid:durableId="1481535857">
    <w:abstractNumId w:val="25"/>
  </w:num>
  <w:num w:numId="14" w16cid:durableId="1264915355">
    <w:abstractNumId w:val="22"/>
  </w:num>
  <w:num w:numId="15" w16cid:durableId="575168617">
    <w:abstractNumId w:val="20"/>
  </w:num>
  <w:num w:numId="16" w16cid:durableId="1383825294">
    <w:abstractNumId w:val="27"/>
  </w:num>
  <w:num w:numId="17" w16cid:durableId="210265593">
    <w:abstractNumId w:val="21"/>
  </w:num>
  <w:num w:numId="18" w16cid:durableId="652682853">
    <w:abstractNumId w:val="19"/>
  </w:num>
  <w:num w:numId="19" w16cid:durableId="1997492215">
    <w:abstractNumId w:val="11"/>
  </w:num>
  <w:num w:numId="20" w16cid:durableId="804813343">
    <w:abstractNumId w:val="9"/>
  </w:num>
  <w:num w:numId="21" w16cid:durableId="275142856">
    <w:abstractNumId w:val="12"/>
  </w:num>
  <w:num w:numId="22" w16cid:durableId="1320158294">
    <w:abstractNumId w:val="18"/>
  </w:num>
  <w:num w:numId="23" w16cid:durableId="297731793">
    <w:abstractNumId w:val="17"/>
  </w:num>
  <w:num w:numId="24" w16cid:durableId="2105105556">
    <w:abstractNumId w:val="10"/>
  </w:num>
  <w:num w:numId="25" w16cid:durableId="30351507">
    <w:abstractNumId w:val="14"/>
  </w:num>
  <w:num w:numId="26" w16cid:durableId="905606714">
    <w:abstractNumId w:val="23"/>
  </w:num>
  <w:num w:numId="27" w16cid:durableId="1488744836">
    <w:abstractNumId w:val="26"/>
  </w:num>
  <w:num w:numId="28" w16cid:durableId="9480091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7ECC"/>
    <w:rsid w:val="00244CD0"/>
    <w:rsid w:val="0029639D"/>
    <w:rsid w:val="00326F90"/>
    <w:rsid w:val="003600B7"/>
    <w:rsid w:val="003E26E2"/>
    <w:rsid w:val="004C310D"/>
    <w:rsid w:val="00582FC7"/>
    <w:rsid w:val="005A52B4"/>
    <w:rsid w:val="006010F0"/>
    <w:rsid w:val="0074516F"/>
    <w:rsid w:val="00747D33"/>
    <w:rsid w:val="0088713D"/>
    <w:rsid w:val="008F28F9"/>
    <w:rsid w:val="009F77F1"/>
    <w:rsid w:val="00AA1D8D"/>
    <w:rsid w:val="00B47730"/>
    <w:rsid w:val="00C66B11"/>
    <w:rsid w:val="00CB0664"/>
    <w:rsid w:val="00DD37AD"/>
    <w:rsid w:val="00F231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0243E1"/>
  <w14:defaultImageDpi w14:val="300"/>
  <w15:docId w15:val="{A3444112-EDAF-45C1-9AD5-0A2C8AF4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19587">
      <w:bodyDiv w:val="1"/>
      <w:marLeft w:val="0"/>
      <w:marRight w:val="0"/>
      <w:marTop w:val="0"/>
      <w:marBottom w:val="0"/>
      <w:divBdr>
        <w:top w:val="none" w:sz="0" w:space="0" w:color="auto"/>
        <w:left w:val="none" w:sz="0" w:space="0" w:color="auto"/>
        <w:bottom w:val="none" w:sz="0" w:space="0" w:color="auto"/>
        <w:right w:val="none" w:sz="0" w:space="0" w:color="auto"/>
      </w:divBdr>
    </w:div>
    <w:div w:id="26372490">
      <w:bodyDiv w:val="1"/>
      <w:marLeft w:val="0"/>
      <w:marRight w:val="0"/>
      <w:marTop w:val="0"/>
      <w:marBottom w:val="0"/>
      <w:divBdr>
        <w:top w:val="none" w:sz="0" w:space="0" w:color="auto"/>
        <w:left w:val="none" w:sz="0" w:space="0" w:color="auto"/>
        <w:bottom w:val="none" w:sz="0" w:space="0" w:color="auto"/>
        <w:right w:val="none" w:sz="0" w:space="0" w:color="auto"/>
      </w:divBdr>
    </w:div>
    <w:div w:id="64840413">
      <w:bodyDiv w:val="1"/>
      <w:marLeft w:val="0"/>
      <w:marRight w:val="0"/>
      <w:marTop w:val="0"/>
      <w:marBottom w:val="0"/>
      <w:divBdr>
        <w:top w:val="none" w:sz="0" w:space="0" w:color="auto"/>
        <w:left w:val="none" w:sz="0" w:space="0" w:color="auto"/>
        <w:bottom w:val="none" w:sz="0" w:space="0" w:color="auto"/>
        <w:right w:val="none" w:sz="0" w:space="0" w:color="auto"/>
      </w:divBdr>
    </w:div>
    <w:div w:id="121314128">
      <w:bodyDiv w:val="1"/>
      <w:marLeft w:val="0"/>
      <w:marRight w:val="0"/>
      <w:marTop w:val="0"/>
      <w:marBottom w:val="0"/>
      <w:divBdr>
        <w:top w:val="none" w:sz="0" w:space="0" w:color="auto"/>
        <w:left w:val="none" w:sz="0" w:space="0" w:color="auto"/>
        <w:bottom w:val="none" w:sz="0" w:space="0" w:color="auto"/>
        <w:right w:val="none" w:sz="0" w:space="0" w:color="auto"/>
      </w:divBdr>
    </w:div>
    <w:div w:id="128520247">
      <w:bodyDiv w:val="1"/>
      <w:marLeft w:val="0"/>
      <w:marRight w:val="0"/>
      <w:marTop w:val="0"/>
      <w:marBottom w:val="0"/>
      <w:divBdr>
        <w:top w:val="none" w:sz="0" w:space="0" w:color="auto"/>
        <w:left w:val="none" w:sz="0" w:space="0" w:color="auto"/>
        <w:bottom w:val="none" w:sz="0" w:space="0" w:color="auto"/>
        <w:right w:val="none" w:sz="0" w:space="0" w:color="auto"/>
      </w:divBdr>
    </w:div>
    <w:div w:id="250510159">
      <w:bodyDiv w:val="1"/>
      <w:marLeft w:val="0"/>
      <w:marRight w:val="0"/>
      <w:marTop w:val="0"/>
      <w:marBottom w:val="0"/>
      <w:divBdr>
        <w:top w:val="none" w:sz="0" w:space="0" w:color="auto"/>
        <w:left w:val="none" w:sz="0" w:space="0" w:color="auto"/>
        <w:bottom w:val="none" w:sz="0" w:space="0" w:color="auto"/>
        <w:right w:val="none" w:sz="0" w:space="0" w:color="auto"/>
      </w:divBdr>
    </w:div>
    <w:div w:id="280646151">
      <w:bodyDiv w:val="1"/>
      <w:marLeft w:val="0"/>
      <w:marRight w:val="0"/>
      <w:marTop w:val="0"/>
      <w:marBottom w:val="0"/>
      <w:divBdr>
        <w:top w:val="none" w:sz="0" w:space="0" w:color="auto"/>
        <w:left w:val="none" w:sz="0" w:space="0" w:color="auto"/>
        <w:bottom w:val="none" w:sz="0" w:space="0" w:color="auto"/>
        <w:right w:val="none" w:sz="0" w:space="0" w:color="auto"/>
      </w:divBdr>
    </w:div>
    <w:div w:id="344983006">
      <w:bodyDiv w:val="1"/>
      <w:marLeft w:val="0"/>
      <w:marRight w:val="0"/>
      <w:marTop w:val="0"/>
      <w:marBottom w:val="0"/>
      <w:divBdr>
        <w:top w:val="none" w:sz="0" w:space="0" w:color="auto"/>
        <w:left w:val="none" w:sz="0" w:space="0" w:color="auto"/>
        <w:bottom w:val="none" w:sz="0" w:space="0" w:color="auto"/>
        <w:right w:val="none" w:sz="0" w:space="0" w:color="auto"/>
      </w:divBdr>
    </w:div>
    <w:div w:id="524826086">
      <w:bodyDiv w:val="1"/>
      <w:marLeft w:val="0"/>
      <w:marRight w:val="0"/>
      <w:marTop w:val="0"/>
      <w:marBottom w:val="0"/>
      <w:divBdr>
        <w:top w:val="none" w:sz="0" w:space="0" w:color="auto"/>
        <w:left w:val="none" w:sz="0" w:space="0" w:color="auto"/>
        <w:bottom w:val="none" w:sz="0" w:space="0" w:color="auto"/>
        <w:right w:val="none" w:sz="0" w:space="0" w:color="auto"/>
      </w:divBdr>
    </w:div>
    <w:div w:id="624120966">
      <w:bodyDiv w:val="1"/>
      <w:marLeft w:val="0"/>
      <w:marRight w:val="0"/>
      <w:marTop w:val="0"/>
      <w:marBottom w:val="0"/>
      <w:divBdr>
        <w:top w:val="none" w:sz="0" w:space="0" w:color="auto"/>
        <w:left w:val="none" w:sz="0" w:space="0" w:color="auto"/>
        <w:bottom w:val="none" w:sz="0" w:space="0" w:color="auto"/>
        <w:right w:val="none" w:sz="0" w:space="0" w:color="auto"/>
      </w:divBdr>
    </w:div>
    <w:div w:id="663364615">
      <w:bodyDiv w:val="1"/>
      <w:marLeft w:val="0"/>
      <w:marRight w:val="0"/>
      <w:marTop w:val="0"/>
      <w:marBottom w:val="0"/>
      <w:divBdr>
        <w:top w:val="none" w:sz="0" w:space="0" w:color="auto"/>
        <w:left w:val="none" w:sz="0" w:space="0" w:color="auto"/>
        <w:bottom w:val="none" w:sz="0" w:space="0" w:color="auto"/>
        <w:right w:val="none" w:sz="0" w:space="0" w:color="auto"/>
      </w:divBdr>
    </w:div>
    <w:div w:id="672991506">
      <w:bodyDiv w:val="1"/>
      <w:marLeft w:val="0"/>
      <w:marRight w:val="0"/>
      <w:marTop w:val="0"/>
      <w:marBottom w:val="0"/>
      <w:divBdr>
        <w:top w:val="none" w:sz="0" w:space="0" w:color="auto"/>
        <w:left w:val="none" w:sz="0" w:space="0" w:color="auto"/>
        <w:bottom w:val="none" w:sz="0" w:space="0" w:color="auto"/>
        <w:right w:val="none" w:sz="0" w:space="0" w:color="auto"/>
      </w:divBdr>
    </w:div>
    <w:div w:id="789468896">
      <w:bodyDiv w:val="1"/>
      <w:marLeft w:val="0"/>
      <w:marRight w:val="0"/>
      <w:marTop w:val="0"/>
      <w:marBottom w:val="0"/>
      <w:divBdr>
        <w:top w:val="none" w:sz="0" w:space="0" w:color="auto"/>
        <w:left w:val="none" w:sz="0" w:space="0" w:color="auto"/>
        <w:bottom w:val="none" w:sz="0" w:space="0" w:color="auto"/>
        <w:right w:val="none" w:sz="0" w:space="0" w:color="auto"/>
      </w:divBdr>
    </w:div>
    <w:div w:id="805270880">
      <w:bodyDiv w:val="1"/>
      <w:marLeft w:val="0"/>
      <w:marRight w:val="0"/>
      <w:marTop w:val="0"/>
      <w:marBottom w:val="0"/>
      <w:divBdr>
        <w:top w:val="none" w:sz="0" w:space="0" w:color="auto"/>
        <w:left w:val="none" w:sz="0" w:space="0" w:color="auto"/>
        <w:bottom w:val="none" w:sz="0" w:space="0" w:color="auto"/>
        <w:right w:val="none" w:sz="0" w:space="0" w:color="auto"/>
      </w:divBdr>
    </w:div>
    <w:div w:id="847643993">
      <w:bodyDiv w:val="1"/>
      <w:marLeft w:val="0"/>
      <w:marRight w:val="0"/>
      <w:marTop w:val="0"/>
      <w:marBottom w:val="0"/>
      <w:divBdr>
        <w:top w:val="none" w:sz="0" w:space="0" w:color="auto"/>
        <w:left w:val="none" w:sz="0" w:space="0" w:color="auto"/>
        <w:bottom w:val="none" w:sz="0" w:space="0" w:color="auto"/>
        <w:right w:val="none" w:sz="0" w:space="0" w:color="auto"/>
      </w:divBdr>
    </w:div>
    <w:div w:id="907106115">
      <w:bodyDiv w:val="1"/>
      <w:marLeft w:val="0"/>
      <w:marRight w:val="0"/>
      <w:marTop w:val="0"/>
      <w:marBottom w:val="0"/>
      <w:divBdr>
        <w:top w:val="none" w:sz="0" w:space="0" w:color="auto"/>
        <w:left w:val="none" w:sz="0" w:space="0" w:color="auto"/>
        <w:bottom w:val="none" w:sz="0" w:space="0" w:color="auto"/>
        <w:right w:val="none" w:sz="0" w:space="0" w:color="auto"/>
      </w:divBdr>
    </w:div>
    <w:div w:id="928588422">
      <w:bodyDiv w:val="1"/>
      <w:marLeft w:val="0"/>
      <w:marRight w:val="0"/>
      <w:marTop w:val="0"/>
      <w:marBottom w:val="0"/>
      <w:divBdr>
        <w:top w:val="none" w:sz="0" w:space="0" w:color="auto"/>
        <w:left w:val="none" w:sz="0" w:space="0" w:color="auto"/>
        <w:bottom w:val="none" w:sz="0" w:space="0" w:color="auto"/>
        <w:right w:val="none" w:sz="0" w:space="0" w:color="auto"/>
      </w:divBdr>
    </w:div>
    <w:div w:id="1092505452">
      <w:bodyDiv w:val="1"/>
      <w:marLeft w:val="0"/>
      <w:marRight w:val="0"/>
      <w:marTop w:val="0"/>
      <w:marBottom w:val="0"/>
      <w:divBdr>
        <w:top w:val="none" w:sz="0" w:space="0" w:color="auto"/>
        <w:left w:val="none" w:sz="0" w:space="0" w:color="auto"/>
        <w:bottom w:val="none" w:sz="0" w:space="0" w:color="auto"/>
        <w:right w:val="none" w:sz="0" w:space="0" w:color="auto"/>
      </w:divBdr>
    </w:div>
    <w:div w:id="1121068941">
      <w:bodyDiv w:val="1"/>
      <w:marLeft w:val="0"/>
      <w:marRight w:val="0"/>
      <w:marTop w:val="0"/>
      <w:marBottom w:val="0"/>
      <w:divBdr>
        <w:top w:val="none" w:sz="0" w:space="0" w:color="auto"/>
        <w:left w:val="none" w:sz="0" w:space="0" w:color="auto"/>
        <w:bottom w:val="none" w:sz="0" w:space="0" w:color="auto"/>
        <w:right w:val="none" w:sz="0" w:space="0" w:color="auto"/>
      </w:divBdr>
    </w:div>
    <w:div w:id="1212182903">
      <w:bodyDiv w:val="1"/>
      <w:marLeft w:val="0"/>
      <w:marRight w:val="0"/>
      <w:marTop w:val="0"/>
      <w:marBottom w:val="0"/>
      <w:divBdr>
        <w:top w:val="none" w:sz="0" w:space="0" w:color="auto"/>
        <w:left w:val="none" w:sz="0" w:space="0" w:color="auto"/>
        <w:bottom w:val="none" w:sz="0" w:space="0" w:color="auto"/>
        <w:right w:val="none" w:sz="0" w:space="0" w:color="auto"/>
      </w:divBdr>
    </w:div>
    <w:div w:id="1214735115">
      <w:bodyDiv w:val="1"/>
      <w:marLeft w:val="0"/>
      <w:marRight w:val="0"/>
      <w:marTop w:val="0"/>
      <w:marBottom w:val="0"/>
      <w:divBdr>
        <w:top w:val="none" w:sz="0" w:space="0" w:color="auto"/>
        <w:left w:val="none" w:sz="0" w:space="0" w:color="auto"/>
        <w:bottom w:val="none" w:sz="0" w:space="0" w:color="auto"/>
        <w:right w:val="none" w:sz="0" w:space="0" w:color="auto"/>
      </w:divBdr>
    </w:div>
    <w:div w:id="1245988587">
      <w:bodyDiv w:val="1"/>
      <w:marLeft w:val="0"/>
      <w:marRight w:val="0"/>
      <w:marTop w:val="0"/>
      <w:marBottom w:val="0"/>
      <w:divBdr>
        <w:top w:val="none" w:sz="0" w:space="0" w:color="auto"/>
        <w:left w:val="none" w:sz="0" w:space="0" w:color="auto"/>
        <w:bottom w:val="none" w:sz="0" w:space="0" w:color="auto"/>
        <w:right w:val="none" w:sz="0" w:space="0" w:color="auto"/>
      </w:divBdr>
    </w:div>
    <w:div w:id="1349673140">
      <w:bodyDiv w:val="1"/>
      <w:marLeft w:val="0"/>
      <w:marRight w:val="0"/>
      <w:marTop w:val="0"/>
      <w:marBottom w:val="0"/>
      <w:divBdr>
        <w:top w:val="none" w:sz="0" w:space="0" w:color="auto"/>
        <w:left w:val="none" w:sz="0" w:space="0" w:color="auto"/>
        <w:bottom w:val="none" w:sz="0" w:space="0" w:color="auto"/>
        <w:right w:val="none" w:sz="0" w:space="0" w:color="auto"/>
      </w:divBdr>
    </w:div>
    <w:div w:id="1377391218">
      <w:bodyDiv w:val="1"/>
      <w:marLeft w:val="0"/>
      <w:marRight w:val="0"/>
      <w:marTop w:val="0"/>
      <w:marBottom w:val="0"/>
      <w:divBdr>
        <w:top w:val="none" w:sz="0" w:space="0" w:color="auto"/>
        <w:left w:val="none" w:sz="0" w:space="0" w:color="auto"/>
        <w:bottom w:val="none" w:sz="0" w:space="0" w:color="auto"/>
        <w:right w:val="none" w:sz="0" w:space="0" w:color="auto"/>
      </w:divBdr>
    </w:div>
    <w:div w:id="1388341621">
      <w:bodyDiv w:val="1"/>
      <w:marLeft w:val="0"/>
      <w:marRight w:val="0"/>
      <w:marTop w:val="0"/>
      <w:marBottom w:val="0"/>
      <w:divBdr>
        <w:top w:val="none" w:sz="0" w:space="0" w:color="auto"/>
        <w:left w:val="none" w:sz="0" w:space="0" w:color="auto"/>
        <w:bottom w:val="none" w:sz="0" w:space="0" w:color="auto"/>
        <w:right w:val="none" w:sz="0" w:space="0" w:color="auto"/>
      </w:divBdr>
    </w:div>
    <w:div w:id="1450321006">
      <w:bodyDiv w:val="1"/>
      <w:marLeft w:val="0"/>
      <w:marRight w:val="0"/>
      <w:marTop w:val="0"/>
      <w:marBottom w:val="0"/>
      <w:divBdr>
        <w:top w:val="none" w:sz="0" w:space="0" w:color="auto"/>
        <w:left w:val="none" w:sz="0" w:space="0" w:color="auto"/>
        <w:bottom w:val="none" w:sz="0" w:space="0" w:color="auto"/>
        <w:right w:val="none" w:sz="0" w:space="0" w:color="auto"/>
      </w:divBdr>
    </w:div>
    <w:div w:id="1464232060">
      <w:bodyDiv w:val="1"/>
      <w:marLeft w:val="0"/>
      <w:marRight w:val="0"/>
      <w:marTop w:val="0"/>
      <w:marBottom w:val="0"/>
      <w:divBdr>
        <w:top w:val="none" w:sz="0" w:space="0" w:color="auto"/>
        <w:left w:val="none" w:sz="0" w:space="0" w:color="auto"/>
        <w:bottom w:val="none" w:sz="0" w:space="0" w:color="auto"/>
        <w:right w:val="none" w:sz="0" w:space="0" w:color="auto"/>
      </w:divBdr>
    </w:div>
    <w:div w:id="1562793736">
      <w:bodyDiv w:val="1"/>
      <w:marLeft w:val="0"/>
      <w:marRight w:val="0"/>
      <w:marTop w:val="0"/>
      <w:marBottom w:val="0"/>
      <w:divBdr>
        <w:top w:val="none" w:sz="0" w:space="0" w:color="auto"/>
        <w:left w:val="none" w:sz="0" w:space="0" w:color="auto"/>
        <w:bottom w:val="none" w:sz="0" w:space="0" w:color="auto"/>
        <w:right w:val="none" w:sz="0" w:space="0" w:color="auto"/>
      </w:divBdr>
    </w:div>
    <w:div w:id="1696032802">
      <w:bodyDiv w:val="1"/>
      <w:marLeft w:val="0"/>
      <w:marRight w:val="0"/>
      <w:marTop w:val="0"/>
      <w:marBottom w:val="0"/>
      <w:divBdr>
        <w:top w:val="none" w:sz="0" w:space="0" w:color="auto"/>
        <w:left w:val="none" w:sz="0" w:space="0" w:color="auto"/>
        <w:bottom w:val="none" w:sz="0" w:space="0" w:color="auto"/>
        <w:right w:val="none" w:sz="0" w:space="0" w:color="auto"/>
      </w:divBdr>
    </w:div>
    <w:div w:id="1949042266">
      <w:bodyDiv w:val="1"/>
      <w:marLeft w:val="0"/>
      <w:marRight w:val="0"/>
      <w:marTop w:val="0"/>
      <w:marBottom w:val="0"/>
      <w:divBdr>
        <w:top w:val="none" w:sz="0" w:space="0" w:color="auto"/>
        <w:left w:val="none" w:sz="0" w:space="0" w:color="auto"/>
        <w:bottom w:val="none" w:sz="0" w:space="0" w:color="auto"/>
        <w:right w:val="none" w:sz="0" w:space="0" w:color="auto"/>
      </w:divBdr>
    </w:div>
    <w:div w:id="1960213901">
      <w:bodyDiv w:val="1"/>
      <w:marLeft w:val="0"/>
      <w:marRight w:val="0"/>
      <w:marTop w:val="0"/>
      <w:marBottom w:val="0"/>
      <w:divBdr>
        <w:top w:val="none" w:sz="0" w:space="0" w:color="auto"/>
        <w:left w:val="none" w:sz="0" w:space="0" w:color="auto"/>
        <w:bottom w:val="none" w:sz="0" w:space="0" w:color="auto"/>
        <w:right w:val="none" w:sz="0" w:space="0" w:color="auto"/>
      </w:divBdr>
    </w:div>
    <w:div w:id="1987586666">
      <w:bodyDiv w:val="1"/>
      <w:marLeft w:val="0"/>
      <w:marRight w:val="0"/>
      <w:marTop w:val="0"/>
      <w:marBottom w:val="0"/>
      <w:divBdr>
        <w:top w:val="none" w:sz="0" w:space="0" w:color="auto"/>
        <w:left w:val="none" w:sz="0" w:space="0" w:color="auto"/>
        <w:bottom w:val="none" w:sz="0" w:space="0" w:color="auto"/>
        <w:right w:val="none" w:sz="0" w:space="0" w:color="auto"/>
      </w:divBdr>
    </w:div>
    <w:div w:id="2020422905">
      <w:bodyDiv w:val="1"/>
      <w:marLeft w:val="0"/>
      <w:marRight w:val="0"/>
      <w:marTop w:val="0"/>
      <w:marBottom w:val="0"/>
      <w:divBdr>
        <w:top w:val="none" w:sz="0" w:space="0" w:color="auto"/>
        <w:left w:val="none" w:sz="0" w:space="0" w:color="auto"/>
        <w:bottom w:val="none" w:sz="0" w:space="0" w:color="auto"/>
        <w:right w:val="none" w:sz="0" w:space="0" w:color="auto"/>
      </w:divBdr>
    </w:div>
    <w:div w:id="20997906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D7DCEB-438F-42AC-8531-5EB6B5065B82}">
  <we:reference id="wa200000368" version="1.0.0.0" store="fr-FR"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12</Pages>
  <Words>2330</Words>
  <Characters>12817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15117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Aiman ERRAI</cp:lastModifiedBy>
  <cp:revision>4</cp:revision>
  <dcterms:created xsi:type="dcterms:W3CDTF">2013-12-23T23:15:00Z</dcterms:created>
  <dcterms:modified xsi:type="dcterms:W3CDTF">2025-01-12T17:46:00Z</dcterms:modified>
  <cp:category/>
</cp:coreProperties>
</file>